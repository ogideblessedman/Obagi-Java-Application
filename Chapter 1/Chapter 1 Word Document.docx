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E5384" w14:textId="77777777" w:rsidR="00534A61" w:rsidRPr="006D514A" w:rsidRDefault="00534A61" w:rsidP="00534A61">
      <w:pPr>
        <w:jc w:val="center"/>
        <w:rPr>
          <w:rFonts w:ascii="Nunito" w:hAnsi="Nunito"/>
          <w:b/>
          <w:bCs/>
          <w:sz w:val="28"/>
          <w:szCs w:val="28"/>
        </w:rPr>
      </w:pPr>
      <w:r w:rsidRPr="006D514A">
        <w:rPr>
          <w:rFonts w:ascii="Nunito" w:hAnsi="Nunito"/>
          <w:b/>
          <w:bCs/>
          <w:sz w:val="28"/>
          <w:szCs w:val="28"/>
        </w:rPr>
        <w:t>Chapter 1</w:t>
      </w:r>
    </w:p>
    <w:p w14:paraId="582D9911" w14:textId="7A77F606" w:rsidR="004922B6" w:rsidRPr="00534A61" w:rsidRDefault="00534A61" w:rsidP="004922B6">
      <w:pPr>
        <w:rPr>
          <w:rFonts w:ascii="Nunito" w:hAnsi="Nunito"/>
          <w:b/>
          <w:bCs/>
          <w:i/>
          <w:sz w:val="28"/>
          <w:szCs w:val="28"/>
        </w:rPr>
      </w:pPr>
      <w:r w:rsidRPr="00F738F0">
        <w:rPr>
          <w:rFonts w:ascii="Nunito" w:hAnsi="Nunito"/>
          <w:b/>
          <w:bCs/>
          <w:i/>
          <w:sz w:val="28"/>
          <w:szCs w:val="28"/>
        </w:rPr>
        <w:t>Self-Review Exercises 1.1</w:t>
      </w:r>
    </w:p>
    <w:p w14:paraId="664E798F" w14:textId="77777777" w:rsidR="0080424D" w:rsidRPr="004922B6" w:rsidRDefault="00D52DB9" w:rsidP="004922B6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922B6">
        <w:rPr>
          <w:sz w:val="40"/>
          <w:szCs w:val="40"/>
        </w:rPr>
        <w:t>programs</w:t>
      </w:r>
    </w:p>
    <w:p w14:paraId="6B9A41BB" w14:textId="77777777" w:rsidR="0080424D" w:rsidRPr="004922B6" w:rsidRDefault="00D52DB9" w:rsidP="004922B6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922B6">
        <w:rPr>
          <w:sz w:val="40"/>
          <w:szCs w:val="40"/>
        </w:rPr>
        <w:t>input unit, output unit, memory unit, arithmetic and logic unit (ALU), central processing unit (CPU), and secondary storage unit</w:t>
      </w:r>
    </w:p>
    <w:p w14:paraId="17D89A86" w14:textId="77777777" w:rsidR="0080424D" w:rsidRPr="004922B6" w:rsidRDefault="00D52DB9" w:rsidP="004922B6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922B6">
        <w:rPr>
          <w:sz w:val="40"/>
          <w:szCs w:val="40"/>
        </w:rPr>
        <w:t>machine language, assembly language, and high-level language</w:t>
      </w:r>
    </w:p>
    <w:p w14:paraId="6BACB642" w14:textId="77777777" w:rsidR="0080424D" w:rsidRPr="004922B6" w:rsidRDefault="00D52DB9" w:rsidP="004922B6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922B6">
        <w:rPr>
          <w:sz w:val="40"/>
          <w:szCs w:val="40"/>
        </w:rPr>
        <w:t>compilers</w:t>
      </w:r>
    </w:p>
    <w:p w14:paraId="5BD8E8ED" w14:textId="77777777" w:rsidR="0080424D" w:rsidRPr="004922B6" w:rsidRDefault="00D52DB9" w:rsidP="004922B6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922B6">
        <w:rPr>
          <w:sz w:val="40"/>
          <w:szCs w:val="40"/>
        </w:rPr>
        <w:t>Android</w:t>
      </w:r>
    </w:p>
    <w:p w14:paraId="2B6CBC1E" w14:textId="77777777" w:rsidR="0080424D" w:rsidRPr="004922B6" w:rsidRDefault="00D52DB9" w:rsidP="004922B6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922B6">
        <w:rPr>
          <w:sz w:val="40"/>
          <w:szCs w:val="40"/>
        </w:rPr>
        <w:t>Release</w:t>
      </w:r>
    </w:p>
    <w:p w14:paraId="05799395" w14:textId="631F42FE" w:rsidR="0080424D" w:rsidRDefault="004922B6" w:rsidP="004922B6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922B6">
        <w:rPr>
          <w:sz w:val="40"/>
          <w:szCs w:val="40"/>
        </w:rPr>
        <w:t>Accelerometer</w:t>
      </w:r>
    </w:p>
    <w:p w14:paraId="64BEBE17" w14:textId="77777777" w:rsidR="004922B6" w:rsidRDefault="004922B6" w:rsidP="004922B6">
      <w:pPr>
        <w:pStyle w:val="Heading2"/>
        <w:rPr>
          <w:sz w:val="44"/>
          <w:szCs w:val="44"/>
        </w:rPr>
      </w:pPr>
    </w:p>
    <w:p w14:paraId="434807B2" w14:textId="0E6C06CF" w:rsidR="00534A61" w:rsidRPr="00534A61" w:rsidRDefault="00534A61" w:rsidP="00534A61">
      <w:pPr>
        <w:rPr>
          <w:rFonts w:ascii="Nunito" w:hAnsi="Nunito"/>
          <w:b/>
          <w:bCs/>
          <w:i/>
          <w:sz w:val="28"/>
          <w:szCs w:val="28"/>
        </w:rPr>
      </w:pPr>
      <w:r>
        <w:rPr>
          <w:rFonts w:ascii="Nunito" w:hAnsi="Nunito"/>
          <w:b/>
          <w:bCs/>
          <w:i/>
          <w:sz w:val="28"/>
          <w:szCs w:val="28"/>
        </w:rPr>
        <w:t>Self-Review Exercises 1.2</w:t>
      </w:r>
    </w:p>
    <w:p w14:paraId="45E9153F" w14:textId="77777777" w:rsidR="004922B6" w:rsidRPr="004922B6" w:rsidRDefault="004922B6" w:rsidP="004922B6">
      <w:pPr>
        <w:rPr>
          <w:sz w:val="40"/>
          <w:szCs w:val="40"/>
        </w:rPr>
      </w:pPr>
    </w:p>
    <w:p w14:paraId="241F75F3" w14:textId="77777777" w:rsidR="0080424D" w:rsidRPr="004922B6" w:rsidRDefault="00D52DB9" w:rsidP="004922B6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922B6">
        <w:rPr>
          <w:sz w:val="40"/>
          <w:szCs w:val="40"/>
        </w:rPr>
        <w:t>java</w:t>
      </w:r>
    </w:p>
    <w:p w14:paraId="65FCB54E" w14:textId="77777777" w:rsidR="0080424D" w:rsidRPr="004922B6" w:rsidRDefault="00D52DB9" w:rsidP="004922B6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922B6">
        <w:rPr>
          <w:sz w:val="40"/>
          <w:szCs w:val="40"/>
        </w:rPr>
        <w:t>javac</w:t>
      </w:r>
    </w:p>
    <w:p w14:paraId="2AC45CDC" w14:textId="77777777" w:rsidR="0080424D" w:rsidRPr="004922B6" w:rsidRDefault="00D52DB9" w:rsidP="004922B6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922B6">
        <w:rPr>
          <w:sz w:val="40"/>
          <w:szCs w:val="40"/>
        </w:rPr>
        <w:t>.java</w:t>
      </w:r>
    </w:p>
    <w:p w14:paraId="4A2B3080" w14:textId="77777777" w:rsidR="0080424D" w:rsidRPr="004922B6" w:rsidRDefault="00D52DB9" w:rsidP="004922B6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922B6">
        <w:rPr>
          <w:sz w:val="40"/>
          <w:szCs w:val="40"/>
        </w:rPr>
        <w:t>.class</w:t>
      </w:r>
    </w:p>
    <w:p w14:paraId="75F06A66" w14:textId="28B56FC7" w:rsidR="0080424D" w:rsidRDefault="004922B6" w:rsidP="004922B6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922B6">
        <w:rPr>
          <w:sz w:val="40"/>
          <w:szCs w:val="40"/>
        </w:rPr>
        <w:t>Bytecodes</w:t>
      </w:r>
    </w:p>
    <w:p w14:paraId="0DD1B9CE" w14:textId="77777777" w:rsidR="004922B6" w:rsidRDefault="004922B6" w:rsidP="004922B6">
      <w:pPr>
        <w:rPr>
          <w:sz w:val="40"/>
          <w:szCs w:val="40"/>
        </w:rPr>
      </w:pPr>
    </w:p>
    <w:p w14:paraId="614DE673" w14:textId="708C2608" w:rsidR="00534A61" w:rsidRDefault="00534A61" w:rsidP="00534A61">
      <w:pPr>
        <w:rPr>
          <w:rFonts w:ascii="Nunito" w:hAnsi="Nunito"/>
          <w:b/>
          <w:bCs/>
          <w:i/>
          <w:sz w:val="28"/>
          <w:szCs w:val="28"/>
        </w:rPr>
      </w:pPr>
      <w:r>
        <w:rPr>
          <w:rFonts w:ascii="Nunito" w:hAnsi="Nunito"/>
          <w:b/>
          <w:bCs/>
          <w:i/>
          <w:sz w:val="28"/>
          <w:szCs w:val="28"/>
        </w:rPr>
        <w:lastRenderedPageBreak/>
        <w:t>Self-Review Exercises 1.3</w:t>
      </w:r>
    </w:p>
    <w:p w14:paraId="0C448218" w14:textId="7388A8EF" w:rsidR="00534A61" w:rsidRPr="00534A61" w:rsidRDefault="00534A61" w:rsidP="00534A61">
      <w:pPr>
        <w:rPr>
          <w:rFonts w:ascii="Nunito" w:hAnsi="Nunito"/>
          <w:b/>
          <w:bCs/>
          <w:i/>
          <w:sz w:val="28"/>
          <w:szCs w:val="28"/>
        </w:rPr>
      </w:pPr>
      <w:r>
        <w:rPr>
          <w:rFonts w:ascii="Nunito" w:hAnsi="Nunito"/>
          <w:b/>
          <w:bCs/>
          <w:i/>
          <w:sz w:val="28"/>
          <w:szCs w:val="28"/>
        </w:rPr>
        <w:t>See answers below in red font.</w:t>
      </w:r>
    </w:p>
    <w:p w14:paraId="4E46FF04" w14:textId="77777777" w:rsidR="004922B6" w:rsidRPr="004922B6" w:rsidRDefault="004922B6" w:rsidP="004922B6"/>
    <w:p w14:paraId="0F4F8BD0" w14:textId="77777777" w:rsidR="00534A61" w:rsidRPr="00534A61" w:rsidRDefault="00534A61" w:rsidP="00534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A61">
        <w:rPr>
          <w:rFonts w:ascii="Times New Roman" w:eastAsia="Times New Roman" w:hAnsi="Times New Roman" w:cs="Times New Roman"/>
          <w:b/>
          <w:bCs/>
          <w:sz w:val="24"/>
          <w:szCs w:val="24"/>
        </w:rPr>
        <w:t>1.3 Fill in the blanks in each of the following statements</w:t>
      </w:r>
    </w:p>
    <w:p w14:paraId="79B36BF9" w14:textId="77777777" w:rsidR="00534A61" w:rsidRPr="00534A61" w:rsidRDefault="00534A61" w:rsidP="00534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A61">
        <w:rPr>
          <w:rFonts w:ascii="Times New Roman" w:eastAsia="Times New Roman" w:hAnsi="Times New Roman" w:cs="Times New Roman"/>
          <w:sz w:val="24"/>
          <w:szCs w:val="24"/>
        </w:rPr>
        <w:t xml:space="preserve">a) Objects enable the design practice of </w:t>
      </w:r>
      <w:r w:rsidRPr="00534A6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encapsulation</w:t>
      </w:r>
      <w:r w:rsidRPr="00534A61">
        <w:rPr>
          <w:rFonts w:ascii="Times New Roman" w:eastAsia="Times New Roman" w:hAnsi="Times New Roman" w:cs="Times New Roman"/>
          <w:sz w:val="24"/>
          <w:szCs w:val="24"/>
        </w:rPr>
        <w:t xml:space="preserve"> —although they may know how to communicate with one another across well-defined interfaces, they normally are not allowed to know how other objects are implemented.</w:t>
      </w:r>
      <w:r w:rsidRPr="00534A61">
        <w:rPr>
          <w:rFonts w:ascii="Times New Roman" w:eastAsia="Times New Roman" w:hAnsi="Times New Roman" w:cs="Times New Roman"/>
          <w:sz w:val="24"/>
          <w:szCs w:val="24"/>
        </w:rPr>
        <w:br/>
        <w:t xml:space="preserve">b) Java programmers concentrate on creating </w:t>
      </w:r>
      <w:r w:rsidRPr="00534A6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classes</w:t>
      </w:r>
      <w:r w:rsidRPr="00534A61">
        <w:rPr>
          <w:rFonts w:ascii="Times New Roman" w:eastAsia="Times New Roman" w:hAnsi="Times New Roman" w:cs="Times New Roman"/>
          <w:sz w:val="24"/>
          <w:szCs w:val="24"/>
        </w:rPr>
        <w:t>, which contain fields and the set of methods that manipulate those fields and provide services to clients.</w:t>
      </w:r>
      <w:r w:rsidRPr="00534A61">
        <w:rPr>
          <w:rFonts w:ascii="Times New Roman" w:eastAsia="Times New Roman" w:hAnsi="Times New Roman" w:cs="Times New Roman"/>
          <w:sz w:val="24"/>
          <w:szCs w:val="24"/>
        </w:rPr>
        <w:br/>
        <w:t xml:space="preserve">c) The process of analyzing and designing a system from an object-oriented point of view is called </w:t>
      </w:r>
      <w:r w:rsidRPr="00534A6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object-oriented analysis and design (OOAD)</w:t>
      </w:r>
      <w:r w:rsidRPr="00534A61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534A61">
        <w:rPr>
          <w:rFonts w:ascii="Times New Roman" w:eastAsia="Times New Roman" w:hAnsi="Times New Roman" w:cs="Times New Roman"/>
          <w:sz w:val="24"/>
          <w:szCs w:val="24"/>
        </w:rPr>
        <w:br/>
        <w:t>d) A new class of objects can be created conveniently by</w:t>
      </w:r>
      <w:r w:rsidRPr="00534A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34A6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inheritance</w:t>
      </w:r>
      <w:r w:rsidRPr="00534A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34A61">
        <w:rPr>
          <w:rFonts w:ascii="Times New Roman" w:eastAsia="Times New Roman" w:hAnsi="Times New Roman" w:cs="Times New Roman"/>
          <w:sz w:val="24"/>
          <w:szCs w:val="24"/>
        </w:rPr>
        <w:t>—the new class (called the subclass) starts with the characteristics of an existing class (called the superclass), possibly customizing them and adding unique characteristics of its own.</w:t>
      </w:r>
      <w:r w:rsidRPr="00534A61">
        <w:rPr>
          <w:rFonts w:ascii="Times New Roman" w:eastAsia="Times New Roman" w:hAnsi="Times New Roman" w:cs="Times New Roman"/>
          <w:sz w:val="24"/>
          <w:szCs w:val="24"/>
        </w:rPr>
        <w:br/>
        <w:t xml:space="preserve">e) </w:t>
      </w:r>
      <w:r w:rsidRPr="00534A6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UML (Unified Modeling Language)</w:t>
      </w:r>
      <w:r w:rsidRPr="00534A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34A61">
        <w:rPr>
          <w:rFonts w:ascii="Times New Roman" w:eastAsia="Times New Roman" w:hAnsi="Times New Roman" w:cs="Times New Roman"/>
          <w:sz w:val="24"/>
          <w:szCs w:val="24"/>
        </w:rPr>
        <w:t>is a graphical language that allows people who design software systems to use an industry-standard notation to represent them.</w:t>
      </w:r>
      <w:r w:rsidRPr="00534A61">
        <w:rPr>
          <w:rFonts w:ascii="Times New Roman" w:eastAsia="Times New Roman" w:hAnsi="Times New Roman" w:cs="Times New Roman"/>
          <w:sz w:val="24"/>
          <w:szCs w:val="24"/>
        </w:rPr>
        <w:br/>
        <w:t xml:space="preserve">f) The size, shape, color and weight of an object are considered </w:t>
      </w:r>
      <w:r w:rsidRPr="00534A6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attributes</w:t>
      </w:r>
      <w:r w:rsidRPr="00534A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34A61">
        <w:rPr>
          <w:rFonts w:ascii="Times New Roman" w:eastAsia="Times New Roman" w:hAnsi="Times New Roman" w:cs="Times New Roman"/>
          <w:sz w:val="24"/>
          <w:szCs w:val="24"/>
        </w:rPr>
        <w:t>of the object’s class.</w:t>
      </w:r>
    </w:p>
    <w:p w14:paraId="5D8E3DCE" w14:textId="77777777" w:rsidR="004922B6" w:rsidRDefault="004922B6" w:rsidP="004922B6">
      <w:pPr>
        <w:rPr>
          <w:sz w:val="40"/>
          <w:szCs w:val="40"/>
        </w:rPr>
      </w:pPr>
    </w:p>
    <w:p w14:paraId="4B9BF45F" w14:textId="0547A652" w:rsidR="00534A61" w:rsidRPr="00534A61" w:rsidRDefault="00534A61" w:rsidP="00534A61">
      <w:pPr>
        <w:rPr>
          <w:rFonts w:ascii="Nunito" w:hAnsi="Nunito"/>
          <w:b/>
          <w:bCs/>
          <w:i/>
          <w:sz w:val="28"/>
          <w:szCs w:val="28"/>
        </w:rPr>
      </w:pPr>
      <w:r>
        <w:rPr>
          <w:rFonts w:ascii="Nunito" w:hAnsi="Nunito"/>
          <w:b/>
          <w:bCs/>
          <w:i/>
          <w:sz w:val="28"/>
          <w:szCs w:val="28"/>
        </w:rPr>
        <w:t>Self-Review Exercises 1.4</w:t>
      </w:r>
    </w:p>
    <w:p w14:paraId="2B9AC6AF" w14:textId="77777777" w:rsidR="00D52DB9" w:rsidRDefault="00D52DB9" w:rsidP="00D52DB9">
      <w:pPr>
        <w:rPr>
          <w:rFonts w:ascii="Nunito" w:hAnsi="Nunito"/>
          <w:b/>
          <w:bCs/>
          <w:sz w:val="28"/>
          <w:szCs w:val="28"/>
        </w:rPr>
      </w:pPr>
      <w:r w:rsidRPr="00B110A2">
        <w:rPr>
          <w:rFonts w:ascii="Nunito" w:hAnsi="Nunito"/>
          <w:b/>
          <w:bCs/>
          <w:sz w:val="28"/>
          <w:szCs w:val="28"/>
        </w:rPr>
        <w:t xml:space="preserve">Exercises 1.4 </w:t>
      </w:r>
    </w:p>
    <w:p w14:paraId="6BC4EA09" w14:textId="77777777" w:rsidR="00D52DB9" w:rsidRPr="00B110A2" w:rsidRDefault="00D52DB9" w:rsidP="00D52DB9">
      <w:pPr>
        <w:rPr>
          <w:rFonts w:ascii="Nunito" w:hAnsi="Nunito"/>
          <w:b/>
          <w:bCs/>
          <w:sz w:val="28"/>
          <w:szCs w:val="28"/>
        </w:rPr>
      </w:pPr>
      <w:r w:rsidRPr="00B110A2">
        <w:rPr>
          <w:rFonts w:ascii="Nunito" w:hAnsi="Nunito"/>
          <w:b/>
          <w:bCs/>
          <w:sz w:val="28"/>
          <w:szCs w:val="28"/>
        </w:rPr>
        <w:t xml:space="preserve">Fill in the blanks in each of the following statements: </w:t>
      </w:r>
    </w:p>
    <w:p w14:paraId="7C533987" w14:textId="77777777" w:rsidR="00D52DB9" w:rsidRPr="00F738F0" w:rsidRDefault="00D52DB9" w:rsidP="00D5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 The logical unit that receives information from outside the computer for use by the computer is the </w:t>
      </w:r>
      <w:r w:rsidRPr="00F738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input unit</w:t>
      </w:r>
      <w:r w:rsidRPr="00F738F0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1FD2DD5E" w14:textId="77777777" w:rsidR="00D52DB9" w:rsidRPr="00F738F0" w:rsidRDefault="00D52DB9" w:rsidP="00D5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 The process of instructing the computer to solve a problem is called </w:t>
      </w:r>
      <w:r w:rsidRPr="00F738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programming</w:t>
      </w:r>
      <w:r w:rsidRPr="00F738F0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7831338" w14:textId="77777777" w:rsidR="00D52DB9" w:rsidRPr="00F738F0" w:rsidRDefault="00D52DB9" w:rsidP="00D5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Assembly language</w:t>
      </w:r>
      <w:r w:rsidRPr="00F738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>is a type of computer language that uses English-like abbreviations for machine-language instructions.</w:t>
      </w:r>
    </w:p>
    <w:p w14:paraId="7A8554C2" w14:textId="77777777" w:rsidR="00D52DB9" w:rsidRPr="00F738F0" w:rsidRDefault="00D52DB9" w:rsidP="00D5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Output unit</w:t>
      </w:r>
      <w:r w:rsidRPr="00F738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>is a logical unit that sends information which has already been processed by the computer to various devices so that it may be used outside the computer.</w:t>
      </w:r>
    </w:p>
    <w:p w14:paraId="68119BC6" w14:textId="77777777" w:rsidR="00D52DB9" w:rsidRPr="00F738F0" w:rsidRDefault="00D52DB9" w:rsidP="00D5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t>e)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Primary storage</w:t>
      </w:r>
      <w:r w:rsidRPr="00F738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738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secondary storage</w:t>
      </w:r>
      <w:r w:rsidRPr="00F738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>are logical units of the computer that retain information.</w:t>
      </w:r>
    </w:p>
    <w:p w14:paraId="0691DA2B" w14:textId="77777777" w:rsidR="00D52DB9" w:rsidRPr="00F738F0" w:rsidRDefault="00D52DB9" w:rsidP="00D5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f)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Arithmetic unit</w:t>
      </w:r>
      <w:r w:rsidRPr="00F738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>is a logical unit of the computer that performs calculations.</w:t>
      </w:r>
      <w:bookmarkStart w:id="0" w:name="_GoBack"/>
      <w:bookmarkEnd w:id="0"/>
    </w:p>
    <w:p w14:paraId="246B51EE" w14:textId="77777777" w:rsidR="00D52DB9" w:rsidRPr="00F738F0" w:rsidRDefault="00D52DB9" w:rsidP="00D5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t>g)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4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Logic unit</w:t>
      </w:r>
      <w:r w:rsidRPr="00F738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>is a logical unit of the computer that makes logical decisions.</w:t>
      </w:r>
    </w:p>
    <w:p w14:paraId="4432D4AD" w14:textId="77777777" w:rsidR="00D52DB9" w:rsidRPr="00F738F0" w:rsidRDefault="00D52DB9" w:rsidP="00D5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t>h)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4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High-level</w:t>
      </w:r>
      <w:r w:rsidRPr="00F738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>languages are most convenient to the programmer for writing programs quickly and easily.</w:t>
      </w:r>
    </w:p>
    <w:p w14:paraId="6D15DA0B" w14:textId="77777777" w:rsidR="00D52DB9" w:rsidRPr="00F738F0" w:rsidRDefault="00D52DB9" w:rsidP="00D5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 The only language a computer can directly understand is that computer’s </w:t>
      </w:r>
      <w:r w:rsidRPr="004074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machine language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AD918" w14:textId="77777777" w:rsidR="00D52DB9" w:rsidRPr="00F738F0" w:rsidRDefault="00D52DB9" w:rsidP="00D5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F0">
        <w:rPr>
          <w:rFonts w:ascii="Times New Roman" w:eastAsia="Times New Roman" w:hAnsi="Times New Roman" w:cs="Times New Roman"/>
          <w:b/>
          <w:bCs/>
          <w:sz w:val="24"/>
          <w:szCs w:val="24"/>
        </w:rPr>
        <w:t>j)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4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Central processing unit (CPU)</w:t>
      </w:r>
      <w:r w:rsidRPr="00F738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738F0">
        <w:rPr>
          <w:rFonts w:ascii="Times New Roman" w:eastAsia="Times New Roman" w:hAnsi="Times New Roman" w:cs="Times New Roman"/>
          <w:sz w:val="24"/>
          <w:szCs w:val="24"/>
        </w:rPr>
        <w:t>is a logical unit of the computer that coordinates the activities of all the other logical units.</w:t>
      </w:r>
    </w:p>
    <w:p w14:paraId="12E8CD13" w14:textId="77777777" w:rsidR="00886891" w:rsidRDefault="00886891" w:rsidP="00886891">
      <w:pPr>
        <w:rPr>
          <w:sz w:val="40"/>
          <w:szCs w:val="40"/>
        </w:rPr>
      </w:pPr>
    </w:p>
    <w:p w14:paraId="28C44892" w14:textId="3D59F533" w:rsidR="00534A61" w:rsidRPr="00534A61" w:rsidRDefault="00534A61" w:rsidP="00534A61">
      <w:pPr>
        <w:rPr>
          <w:rFonts w:ascii="Nunito" w:hAnsi="Nunito"/>
          <w:b/>
          <w:bCs/>
          <w:i/>
          <w:sz w:val="28"/>
          <w:szCs w:val="28"/>
        </w:rPr>
      </w:pPr>
      <w:r>
        <w:rPr>
          <w:rFonts w:ascii="Nunito" w:hAnsi="Nunito"/>
          <w:b/>
          <w:bCs/>
          <w:i/>
          <w:sz w:val="28"/>
          <w:szCs w:val="28"/>
        </w:rPr>
        <w:t>Self-Review Exercises 1.5</w:t>
      </w:r>
    </w:p>
    <w:p w14:paraId="00E978A3" w14:textId="77777777" w:rsidR="00886891" w:rsidRPr="00886891" w:rsidRDefault="00886891" w:rsidP="00886891">
      <w:pPr>
        <w:rPr>
          <w:sz w:val="40"/>
          <w:szCs w:val="40"/>
        </w:rPr>
      </w:pPr>
    </w:p>
    <w:p w14:paraId="432BB412" w14:textId="77777777" w:rsidR="0080424D" w:rsidRPr="00886891" w:rsidRDefault="00D52DB9" w:rsidP="00886891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886891">
        <w:rPr>
          <w:sz w:val="40"/>
          <w:szCs w:val="40"/>
        </w:rPr>
        <w:t>Java</w:t>
      </w:r>
    </w:p>
    <w:p w14:paraId="7EA7FD90" w14:textId="77777777" w:rsidR="0080424D" w:rsidRPr="00886891" w:rsidRDefault="00D52DB9" w:rsidP="00886891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886891">
        <w:rPr>
          <w:sz w:val="40"/>
          <w:szCs w:val="40"/>
        </w:rPr>
        <w:t>C</w:t>
      </w:r>
    </w:p>
    <w:p w14:paraId="0DB77427" w14:textId="77777777" w:rsidR="0080424D" w:rsidRPr="00886891" w:rsidRDefault="00D52DB9" w:rsidP="00886891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886891">
        <w:rPr>
          <w:sz w:val="40"/>
          <w:szCs w:val="40"/>
        </w:rPr>
        <w:t>Transmission Control Protocol (TCP)</w:t>
      </w:r>
    </w:p>
    <w:p w14:paraId="51EFB2F1" w14:textId="77777777" w:rsidR="0080424D" w:rsidRDefault="00D52DB9" w:rsidP="00886891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886891">
        <w:rPr>
          <w:sz w:val="40"/>
          <w:szCs w:val="40"/>
        </w:rPr>
        <w:t>C++</w:t>
      </w:r>
    </w:p>
    <w:p w14:paraId="7F56546C" w14:textId="77777777" w:rsidR="00886891" w:rsidRDefault="00886891" w:rsidP="00886891">
      <w:pPr>
        <w:rPr>
          <w:sz w:val="40"/>
          <w:szCs w:val="40"/>
        </w:rPr>
      </w:pPr>
    </w:p>
    <w:p w14:paraId="3F208CA1" w14:textId="00322A55" w:rsidR="00534A61" w:rsidRPr="00534A61" w:rsidRDefault="00534A61" w:rsidP="00534A61">
      <w:pPr>
        <w:rPr>
          <w:rFonts w:ascii="Nunito" w:hAnsi="Nunito"/>
          <w:b/>
          <w:bCs/>
          <w:i/>
          <w:sz w:val="28"/>
          <w:szCs w:val="28"/>
        </w:rPr>
      </w:pPr>
      <w:r>
        <w:rPr>
          <w:rFonts w:ascii="Nunito" w:hAnsi="Nunito"/>
          <w:b/>
          <w:bCs/>
          <w:i/>
          <w:sz w:val="28"/>
          <w:szCs w:val="28"/>
        </w:rPr>
        <w:t>Self-Review Exercises 1.6</w:t>
      </w:r>
    </w:p>
    <w:p w14:paraId="56DCFD54" w14:textId="77777777" w:rsidR="00886891" w:rsidRPr="00886891" w:rsidRDefault="00886891" w:rsidP="00886891">
      <w:pPr>
        <w:rPr>
          <w:sz w:val="40"/>
          <w:szCs w:val="40"/>
        </w:rPr>
      </w:pPr>
    </w:p>
    <w:p w14:paraId="73B098EC" w14:textId="77777777" w:rsidR="0080424D" w:rsidRPr="00886891" w:rsidRDefault="00D52DB9" w:rsidP="00886891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886891">
        <w:rPr>
          <w:sz w:val="40"/>
          <w:szCs w:val="40"/>
        </w:rPr>
        <w:t>edit, compile, load, verify, and execute</w:t>
      </w:r>
    </w:p>
    <w:p w14:paraId="58E7799D" w14:textId="77777777" w:rsidR="0080424D" w:rsidRPr="00886891" w:rsidRDefault="00D52DB9" w:rsidP="00886891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886891">
        <w:rPr>
          <w:sz w:val="40"/>
          <w:szCs w:val="40"/>
        </w:rPr>
        <w:t>Integrated Development Environment (IDE)</w:t>
      </w:r>
    </w:p>
    <w:p w14:paraId="43315AD2" w14:textId="77777777" w:rsidR="0080424D" w:rsidRPr="00886891" w:rsidRDefault="00D52DB9" w:rsidP="00886891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886891">
        <w:rPr>
          <w:sz w:val="40"/>
          <w:szCs w:val="40"/>
        </w:rPr>
        <w:t>Java Virtual Machine (JVM)</w:t>
      </w:r>
    </w:p>
    <w:p w14:paraId="5775FB83" w14:textId="77777777" w:rsidR="0080424D" w:rsidRPr="00886891" w:rsidRDefault="00D52DB9" w:rsidP="00886891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886891">
        <w:rPr>
          <w:sz w:val="40"/>
          <w:szCs w:val="40"/>
        </w:rPr>
        <w:t>virtual machine (VM)</w:t>
      </w:r>
    </w:p>
    <w:p w14:paraId="643EA688" w14:textId="77777777" w:rsidR="0080424D" w:rsidRPr="00886891" w:rsidRDefault="00D52DB9" w:rsidP="00886891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886891">
        <w:rPr>
          <w:sz w:val="40"/>
          <w:szCs w:val="40"/>
        </w:rPr>
        <w:t>class loader</w:t>
      </w:r>
    </w:p>
    <w:p w14:paraId="5287965B" w14:textId="77777777" w:rsidR="0080424D" w:rsidRDefault="00D52DB9" w:rsidP="00886891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886891">
        <w:rPr>
          <w:sz w:val="40"/>
          <w:szCs w:val="40"/>
        </w:rPr>
        <w:lastRenderedPageBreak/>
        <w:t>bytecode verifier</w:t>
      </w:r>
    </w:p>
    <w:p w14:paraId="657C0EE8" w14:textId="77777777" w:rsidR="00886891" w:rsidRDefault="00886891" w:rsidP="00886891">
      <w:pPr>
        <w:rPr>
          <w:sz w:val="40"/>
          <w:szCs w:val="40"/>
        </w:rPr>
      </w:pPr>
    </w:p>
    <w:p w14:paraId="3D1004C1" w14:textId="6CD29AEE" w:rsidR="00534A61" w:rsidRPr="00534A61" w:rsidRDefault="00534A61" w:rsidP="00534A61">
      <w:pPr>
        <w:rPr>
          <w:rFonts w:ascii="Nunito" w:hAnsi="Nunito"/>
          <w:b/>
          <w:bCs/>
          <w:i/>
          <w:sz w:val="28"/>
          <w:szCs w:val="28"/>
        </w:rPr>
      </w:pPr>
      <w:r>
        <w:rPr>
          <w:rFonts w:ascii="Nunito" w:hAnsi="Nunito"/>
          <w:b/>
          <w:bCs/>
          <w:i/>
          <w:sz w:val="28"/>
          <w:szCs w:val="28"/>
        </w:rPr>
        <w:t>Self-Review Exercises 1.7</w:t>
      </w:r>
    </w:p>
    <w:p w14:paraId="40D65EB9" w14:textId="1F8E9C54" w:rsidR="00886891" w:rsidRPr="004922B6" w:rsidRDefault="00886891" w:rsidP="00886891">
      <w:pPr>
        <w:pStyle w:val="Heading2"/>
        <w:rPr>
          <w:rFonts w:ascii="Aptos" w:hAnsi="Aptos"/>
          <w:sz w:val="52"/>
          <w:szCs w:val="52"/>
        </w:rPr>
      </w:pPr>
    </w:p>
    <w:p w14:paraId="1D3CCECD" w14:textId="77777777" w:rsidR="00886891" w:rsidRPr="00886891" w:rsidRDefault="00886891" w:rsidP="00886891">
      <w:pPr>
        <w:rPr>
          <w:sz w:val="40"/>
          <w:szCs w:val="40"/>
        </w:rPr>
      </w:pPr>
    </w:p>
    <w:p w14:paraId="36A010ED" w14:textId="77777777" w:rsidR="0080424D" w:rsidRDefault="00D52DB9" w:rsidP="00886891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886891">
        <w:rPr>
          <w:sz w:val="40"/>
          <w:szCs w:val="40"/>
        </w:rPr>
        <w:t>Compilation Phase: The Java source code (.java file) is compiled using the javac compiler. The compiler translates the Java code into bytecode stored in a .class file.</w:t>
      </w:r>
    </w:p>
    <w:p w14:paraId="5BF1A014" w14:textId="77777777" w:rsidR="00886891" w:rsidRPr="00886891" w:rsidRDefault="00886891" w:rsidP="00886891">
      <w:pPr>
        <w:rPr>
          <w:sz w:val="40"/>
          <w:szCs w:val="40"/>
        </w:rPr>
      </w:pPr>
    </w:p>
    <w:p w14:paraId="35B63535" w14:textId="77777777" w:rsidR="0080424D" w:rsidRDefault="00D52DB9" w:rsidP="00886891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886891">
        <w:rPr>
          <w:sz w:val="40"/>
          <w:szCs w:val="40"/>
        </w:rPr>
        <w:t>Execution Phase: The JVM loads the .class file, the bytecode verifier checks the byte</w:t>
      </w:r>
      <w:r w:rsidRPr="00886891">
        <w:rPr>
          <w:sz w:val="40"/>
          <w:szCs w:val="40"/>
        </w:rPr>
        <w:t>code for security issues, and the Java interpreter (JVM) executes the bytecode line by line or optimizes it using Just-In-Time (JIT) compilation.</w:t>
      </w:r>
    </w:p>
    <w:p w14:paraId="52148121" w14:textId="77777777" w:rsidR="00886891" w:rsidRPr="00886891" w:rsidRDefault="00886891" w:rsidP="00886891">
      <w:pPr>
        <w:pStyle w:val="ListParagraph"/>
        <w:rPr>
          <w:sz w:val="40"/>
          <w:szCs w:val="40"/>
        </w:rPr>
      </w:pPr>
    </w:p>
    <w:p w14:paraId="5B3D19D2" w14:textId="77777777" w:rsidR="00886891" w:rsidRDefault="00886891" w:rsidP="00886891">
      <w:pPr>
        <w:rPr>
          <w:sz w:val="40"/>
          <w:szCs w:val="40"/>
        </w:rPr>
      </w:pPr>
    </w:p>
    <w:p w14:paraId="668E9C83" w14:textId="7DC31C70" w:rsidR="00534A61" w:rsidRPr="00534A61" w:rsidRDefault="00534A61" w:rsidP="00534A61">
      <w:pPr>
        <w:rPr>
          <w:rFonts w:ascii="Nunito" w:hAnsi="Nunito"/>
          <w:b/>
          <w:bCs/>
          <w:i/>
          <w:sz w:val="28"/>
          <w:szCs w:val="28"/>
        </w:rPr>
      </w:pPr>
      <w:r>
        <w:rPr>
          <w:rFonts w:ascii="Nunito" w:hAnsi="Nunito"/>
          <w:b/>
          <w:bCs/>
          <w:i/>
          <w:sz w:val="28"/>
          <w:szCs w:val="28"/>
        </w:rPr>
        <w:t>Self-Review Exercises 1.8</w:t>
      </w:r>
    </w:p>
    <w:p w14:paraId="1C798EA5" w14:textId="77777777" w:rsidR="00886891" w:rsidRPr="00886891" w:rsidRDefault="00886891" w:rsidP="00886891">
      <w:pPr>
        <w:rPr>
          <w:sz w:val="40"/>
          <w:szCs w:val="40"/>
        </w:rPr>
      </w:pPr>
    </w:p>
    <w:p w14:paraId="2A23F551" w14:textId="77777777" w:rsidR="0080424D" w:rsidRPr="004922B6" w:rsidRDefault="00D52DB9">
      <w:pPr>
        <w:rPr>
          <w:sz w:val="40"/>
          <w:szCs w:val="40"/>
        </w:rPr>
      </w:pPr>
      <w:r w:rsidRPr="004922B6">
        <w:rPr>
          <w:sz w:val="40"/>
          <w:szCs w:val="40"/>
        </w:rPr>
        <w:t>Object: A wristwatch</w:t>
      </w:r>
    </w:p>
    <w:p w14:paraId="4086EDB5" w14:textId="77777777" w:rsidR="0080424D" w:rsidRPr="004922B6" w:rsidRDefault="00D52DB9">
      <w:pPr>
        <w:rPr>
          <w:sz w:val="40"/>
          <w:szCs w:val="40"/>
        </w:rPr>
      </w:pPr>
      <w:r w:rsidRPr="004922B6">
        <w:rPr>
          <w:sz w:val="40"/>
          <w:szCs w:val="40"/>
        </w:rPr>
        <w:lastRenderedPageBreak/>
        <w:t>Attributes: Color, size, material, brand, battery life</w:t>
      </w:r>
    </w:p>
    <w:p w14:paraId="135A04F6" w14:textId="77777777" w:rsidR="0080424D" w:rsidRPr="004922B6" w:rsidRDefault="00D52DB9">
      <w:pPr>
        <w:rPr>
          <w:sz w:val="40"/>
          <w:szCs w:val="40"/>
        </w:rPr>
      </w:pPr>
      <w:r w:rsidRPr="004922B6">
        <w:rPr>
          <w:sz w:val="40"/>
          <w:szCs w:val="40"/>
        </w:rPr>
        <w:t>Behav</w:t>
      </w:r>
      <w:r w:rsidRPr="004922B6">
        <w:rPr>
          <w:sz w:val="40"/>
          <w:szCs w:val="40"/>
        </w:rPr>
        <w:t>iors: Telling time, setting an alarm, displaying date</w:t>
      </w:r>
    </w:p>
    <w:p w14:paraId="7F7CFA6D" w14:textId="77777777" w:rsidR="0080424D" w:rsidRPr="004922B6" w:rsidRDefault="00D52DB9">
      <w:pPr>
        <w:rPr>
          <w:sz w:val="40"/>
          <w:szCs w:val="40"/>
        </w:rPr>
      </w:pPr>
      <w:r w:rsidRPr="004922B6">
        <w:rPr>
          <w:sz w:val="40"/>
          <w:szCs w:val="40"/>
        </w:rPr>
        <w:t>Class: A general category of watches (e.g., digital watches, analog watches)</w:t>
      </w:r>
    </w:p>
    <w:p w14:paraId="78A0161D" w14:textId="77777777" w:rsidR="0080424D" w:rsidRPr="004922B6" w:rsidRDefault="00D52DB9">
      <w:pPr>
        <w:rPr>
          <w:sz w:val="40"/>
          <w:szCs w:val="40"/>
        </w:rPr>
      </w:pPr>
      <w:r w:rsidRPr="004922B6">
        <w:rPr>
          <w:sz w:val="40"/>
          <w:szCs w:val="40"/>
        </w:rPr>
        <w:t>Inheritance: An alarm clock is a subclass of a watch with additional features</w:t>
      </w:r>
    </w:p>
    <w:p w14:paraId="307D53BE" w14:textId="77777777" w:rsidR="0080424D" w:rsidRPr="004922B6" w:rsidRDefault="00D52DB9">
      <w:pPr>
        <w:rPr>
          <w:sz w:val="40"/>
          <w:szCs w:val="40"/>
        </w:rPr>
      </w:pPr>
      <w:r w:rsidRPr="004922B6">
        <w:rPr>
          <w:sz w:val="40"/>
          <w:szCs w:val="40"/>
        </w:rPr>
        <w:t xml:space="preserve">Modeling: Designing different types of watches </w:t>
      </w:r>
      <w:r w:rsidRPr="004922B6">
        <w:rPr>
          <w:sz w:val="40"/>
          <w:szCs w:val="40"/>
        </w:rPr>
        <w:t>before production</w:t>
      </w:r>
    </w:p>
    <w:p w14:paraId="53026794" w14:textId="77777777" w:rsidR="0080424D" w:rsidRPr="004922B6" w:rsidRDefault="00D52DB9">
      <w:pPr>
        <w:rPr>
          <w:sz w:val="40"/>
          <w:szCs w:val="40"/>
        </w:rPr>
      </w:pPr>
      <w:r w:rsidRPr="004922B6">
        <w:rPr>
          <w:sz w:val="40"/>
          <w:szCs w:val="40"/>
        </w:rPr>
        <w:t>Messages: User interactions, such as setting the time</w:t>
      </w:r>
    </w:p>
    <w:p w14:paraId="1E4C8484" w14:textId="77777777" w:rsidR="0080424D" w:rsidRPr="004922B6" w:rsidRDefault="00D52DB9">
      <w:pPr>
        <w:rPr>
          <w:sz w:val="40"/>
          <w:szCs w:val="40"/>
        </w:rPr>
      </w:pPr>
      <w:r w:rsidRPr="004922B6">
        <w:rPr>
          <w:sz w:val="40"/>
          <w:szCs w:val="40"/>
        </w:rPr>
        <w:t>Encapsulation: The internal mechanism of the watch is hidden from the user</w:t>
      </w:r>
    </w:p>
    <w:p w14:paraId="78847712" w14:textId="77777777" w:rsidR="0080424D" w:rsidRPr="004922B6" w:rsidRDefault="00D52DB9">
      <w:pPr>
        <w:rPr>
          <w:sz w:val="40"/>
          <w:szCs w:val="40"/>
        </w:rPr>
      </w:pPr>
      <w:r w:rsidRPr="004922B6">
        <w:rPr>
          <w:sz w:val="40"/>
          <w:szCs w:val="40"/>
        </w:rPr>
        <w:t>Interface: The display and buttons that allow interaction</w:t>
      </w:r>
    </w:p>
    <w:p w14:paraId="0CD8D372" w14:textId="77777777" w:rsidR="0080424D" w:rsidRPr="004922B6" w:rsidRDefault="00D52DB9">
      <w:pPr>
        <w:rPr>
          <w:sz w:val="40"/>
          <w:szCs w:val="40"/>
        </w:rPr>
      </w:pPr>
      <w:r w:rsidRPr="004922B6">
        <w:rPr>
          <w:sz w:val="40"/>
          <w:szCs w:val="40"/>
        </w:rPr>
        <w:t xml:space="preserve">Information Hiding: The battery mechanism is not </w:t>
      </w:r>
      <w:r w:rsidRPr="004922B6">
        <w:rPr>
          <w:sz w:val="40"/>
          <w:szCs w:val="40"/>
        </w:rPr>
        <w:t>visible to the user</w:t>
      </w:r>
    </w:p>
    <w:sectPr w:rsidR="0080424D" w:rsidRPr="00492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13C21"/>
    <w:multiLevelType w:val="hybridMultilevel"/>
    <w:tmpl w:val="15BE5C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62CC4"/>
    <w:multiLevelType w:val="hybridMultilevel"/>
    <w:tmpl w:val="26E203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615C7"/>
    <w:multiLevelType w:val="hybridMultilevel"/>
    <w:tmpl w:val="5CB2B1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16A1E"/>
    <w:multiLevelType w:val="hybridMultilevel"/>
    <w:tmpl w:val="8DAEDD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B35B5B"/>
    <w:multiLevelType w:val="hybridMultilevel"/>
    <w:tmpl w:val="F4423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67A30"/>
    <w:multiLevelType w:val="hybridMultilevel"/>
    <w:tmpl w:val="8EF23C0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2209A9"/>
    <w:multiLevelType w:val="hybridMultilevel"/>
    <w:tmpl w:val="7BD2B6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A2B84"/>
    <w:multiLevelType w:val="hybridMultilevel"/>
    <w:tmpl w:val="21CCEF5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793B1E"/>
    <w:multiLevelType w:val="hybridMultilevel"/>
    <w:tmpl w:val="77F0966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3064" w:hanging="360"/>
      </w:pPr>
    </w:lvl>
    <w:lvl w:ilvl="2" w:tplc="0809001B" w:tentative="1">
      <w:start w:val="1"/>
      <w:numFmt w:val="lowerRoman"/>
      <w:lvlText w:val="%3."/>
      <w:lvlJc w:val="right"/>
      <w:pPr>
        <w:ind w:left="3784" w:hanging="180"/>
      </w:pPr>
    </w:lvl>
    <w:lvl w:ilvl="3" w:tplc="0809000F" w:tentative="1">
      <w:start w:val="1"/>
      <w:numFmt w:val="decimal"/>
      <w:lvlText w:val="%4."/>
      <w:lvlJc w:val="left"/>
      <w:pPr>
        <w:ind w:left="4504" w:hanging="360"/>
      </w:pPr>
    </w:lvl>
    <w:lvl w:ilvl="4" w:tplc="08090019" w:tentative="1">
      <w:start w:val="1"/>
      <w:numFmt w:val="lowerLetter"/>
      <w:lvlText w:val="%5."/>
      <w:lvlJc w:val="left"/>
      <w:pPr>
        <w:ind w:left="5224" w:hanging="360"/>
      </w:pPr>
    </w:lvl>
    <w:lvl w:ilvl="5" w:tplc="0809001B" w:tentative="1">
      <w:start w:val="1"/>
      <w:numFmt w:val="lowerRoman"/>
      <w:lvlText w:val="%6."/>
      <w:lvlJc w:val="right"/>
      <w:pPr>
        <w:ind w:left="5944" w:hanging="180"/>
      </w:pPr>
    </w:lvl>
    <w:lvl w:ilvl="6" w:tplc="0809000F" w:tentative="1">
      <w:start w:val="1"/>
      <w:numFmt w:val="decimal"/>
      <w:lvlText w:val="%7."/>
      <w:lvlJc w:val="left"/>
      <w:pPr>
        <w:ind w:left="6664" w:hanging="360"/>
      </w:pPr>
    </w:lvl>
    <w:lvl w:ilvl="7" w:tplc="08090019" w:tentative="1">
      <w:start w:val="1"/>
      <w:numFmt w:val="lowerLetter"/>
      <w:lvlText w:val="%8."/>
      <w:lvlJc w:val="left"/>
      <w:pPr>
        <w:ind w:left="7384" w:hanging="360"/>
      </w:pPr>
    </w:lvl>
    <w:lvl w:ilvl="8" w:tplc="0809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0"/>
  </w:num>
  <w:num w:numId="13">
    <w:abstractNumId w:val="16"/>
  </w:num>
  <w:num w:numId="14">
    <w:abstractNumId w:val="17"/>
  </w:num>
  <w:num w:numId="15">
    <w:abstractNumId w:val="15"/>
  </w:num>
  <w:num w:numId="16">
    <w:abstractNumId w:val="12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068AA"/>
    <w:rsid w:val="0015074B"/>
    <w:rsid w:val="0029639D"/>
    <w:rsid w:val="00326F90"/>
    <w:rsid w:val="004922B6"/>
    <w:rsid w:val="00534A61"/>
    <w:rsid w:val="0080424D"/>
    <w:rsid w:val="00886891"/>
    <w:rsid w:val="00AA1D8D"/>
    <w:rsid w:val="00B47730"/>
    <w:rsid w:val="00CB0664"/>
    <w:rsid w:val="00D52D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E594A"/>
  <w14:defaultImageDpi w14:val="300"/>
  <w15:docId w15:val="{A02AD2CE-416D-4CB9-B0E8-3B09135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3493C0-F3D9-4277-ACC8-AE99D686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2025-03-24T11:06:00Z</dcterms:created>
  <dcterms:modified xsi:type="dcterms:W3CDTF">2025-04-15T14:06:00Z</dcterms:modified>
  <cp:category/>
</cp:coreProperties>
</file>