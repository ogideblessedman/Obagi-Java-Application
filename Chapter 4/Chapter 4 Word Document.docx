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EB2AE" w14:textId="77777777" w:rsidR="007E7117" w:rsidRPr="000425AD" w:rsidRDefault="00000000">
      <w:pPr>
        <w:pStyle w:val="Heading1"/>
        <w:rPr>
          <w:sz w:val="48"/>
          <w:szCs w:val="48"/>
        </w:rPr>
      </w:pPr>
      <w:r w:rsidRPr="000425AD">
        <w:rPr>
          <w:sz w:val="48"/>
          <w:szCs w:val="48"/>
        </w:rPr>
        <w:t>Chapter 4 – Answers</w:t>
      </w:r>
    </w:p>
    <w:p w14:paraId="2329A2F7" w14:textId="77777777" w:rsidR="007E7117" w:rsidRPr="000425AD" w:rsidRDefault="00000000">
      <w:pPr>
        <w:pStyle w:val="Heading2"/>
        <w:rPr>
          <w:sz w:val="44"/>
          <w:szCs w:val="44"/>
        </w:rPr>
      </w:pPr>
      <w:r w:rsidRPr="000425AD">
        <w:rPr>
          <w:sz w:val="44"/>
          <w:szCs w:val="44"/>
        </w:rPr>
        <w:t>Exercise 1</w:t>
      </w:r>
    </w:p>
    <w:p w14:paraId="0F5DAAD6" w14:textId="77777777" w:rsidR="007E7117" w:rsidRPr="000425AD" w:rsidRDefault="00000000">
      <w:pPr>
        <w:rPr>
          <w:b/>
          <w:bCs/>
          <w:sz w:val="40"/>
          <w:szCs w:val="40"/>
        </w:rPr>
      </w:pPr>
      <w:r w:rsidRPr="000425AD">
        <w:rPr>
          <w:b/>
          <w:bCs/>
          <w:sz w:val="40"/>
          <w:szCs w:val="40"/>
        </w:rPr>
        <w:t>Errors and Corrections:</w:t>
      </w:r>
    </w:p>
    <w:p w14:paraId="176F83B3" w14:textId="77777777" w:rsidR="007E7117" w:rsidRPr="000425AD" w:rsidRDefault="00000000">
      <w:pPr>
        <w:pStyle w:val="IntenseQuote"/>
        <w:rPr>
          <w:sz w:val="40"/>
          <w:szCs w:val="40"/>
        </w:rPr>
      </w:pPr>
      <w:r w:rsidRPr="000425AD">
        <w:rPr>
          <w:sz w:val="40"/>
          <w:szCs w:val="40"/>
        </w:rPr>
        <w:t>1.</w:t>
      </w:r>
      <w:r w:rsidRPr="000425AD">
        <w:rPr>
          <w:sz w:val="40"/>
          <w:szCs w:val="40"/>
        </w:rPr>
        <w:br/>
        <w:t>i = 1;</w:t>
      </w:r>
      <w:r w:rsidRPr="000425AD">
        <w:rPr>
          <w:sz w:val="40"/>
          <w:szCs w:val="40"/>
        </w:rPr>
        <w:br/>
        <w:t>while (i &lt;= 10);</w:t>
      </w:r>
      <w:r w:rsidRPr="000425AD">
        <w:rPr>
          <w:sz w:val="40"/>
          <w:szCs w:val="40"/>
        </w:rPr>
        <w:br/>
        <w:t>++i;</w:t>
      </w:r>
      <w:r w:rsidRPr="000425AD">
        <w:rPr>
          <w:sz w:val="40"/>
          <w:szCs w:val="40"/>
        </w:rPr>
        <w:br/>
        <w:t>}</w:t>
      </w:r>
    </w:p>
    <w:p w14:paraId="2C1C2718" w14:textId="77777777" w:rsidR="007E7117" w:rsidRPr="000425AD" w:rsidRDefault="00000000">
      <w:pPr>
        <w:rPr>
          <w:b/>
          <w:bCs/>
          <w:sz w:val="40"/>
          <w:szCs w:val="40"/>
        </w:rPr>
      </w:pPr>
      <w:r w:rsidRPr="000425AD">
        <w:rPr>
          <w:b/>
          <w:bCs/>
          <w:sz w:val="40"/>
          <w:szCs w:val="40"/>
        </w:rPr>
        <w:t>Error: The semicolon after 'while (i &lt;= 10);' ends the loop prematurely.</w:t>
      </w:r>
      <w:r w:rsidRPr="000425AD">
        <w:rPr>
          <w:b/>
          <w:bCs/>
          <w:sz w:val="40"/>
          <w:szCs w:val="40"/>
        </w:rPr>
        <w:br/>
        <w:t>Correction: Remove the semicolon and properly format the loop body.</w:t>
      </w:r>
    </w:p>
    <w:p w14:paraId="4F149EFB" w14:textId="77777777" w:rsidR="007E7117" w:rsidRPr="000425AD" w:rsidRDefault="00000000">
      <w:pPr>
        <w:pStyle w:val="IntenseQuote"/>
        <w:rPr>
          <w:sz w:val="40"/>
          <w:szCs w:val="40"/>
        </w:rPr>
      </w:pPr>
      <w:r w:rsidRPr="000425AD">
        <w:rPr>
          <w:sz w:val="40"/>
          <w:szCs w:val="40"/>
        </w:rPr>
        <w:t>i = 1;</w:t>
      </w:r>
      <w:r w:rsidRPr="000425AD">
        <w:rPr>
          <w:sz w:val="40"/>
          <w:szCs w:val="40"/>
        </w:rPr>
        <w:br/>
        <w:t>while (i &lt;= 10) {</w:t>
      </w:r>
      <w:r w:rsidRPr="000425AD">
        <w:rPr>
          <w:sz w:val="40"/>
          <w:szCs w:val="40"/>
        </w:rPr>
        <w:br/>
        <w:t xml:space="preserve">    ++i;</w:t>
      </w:r>
      <w:r w:rsidRPr="000425AD">
        <w:rPr>
          <w:sz w:val="40"/>
          <w:szCs w:val="40"/>
        </w:rPr>
        <w:br/>
        <w:t>}</w:t>
      </w:r>
    </w:p>
    <w:p w14:paraId="6523E629" w14:textId="77777777" w:rsidR="007E7117" w:rsidRPr="000425AD" w:rsidRDefault="00000000">
      <w:pPr>
        <w:pStyle w:val="IntenseQuote"/>
        <w:rPr>
          <w:sz w:val="40"/>
          <w:szCs w:val="40"/>
        </w:rPr>
      </w:pPr>
      <w:r w:rsidRPr="000425AD">
        <w:rPr>
          <w:sz w:val="40"/>
          <w:szCs w:val="40"/>
        </w:rPr>
        <w:t>2.</w:t>
      </w:r>
      <w:r w:rsidRPr="000425AD">
        <w:rPr>
          <w:sz w:val="40"/>
          <w:szCs w:val="40"/>
        </w:rPr>
        <w:br/>
        <w:t xml:space="preserve">for (k = 0.1; </w:t>
      </w:r>
      <w:proofErr w:type="gramStart"/>
      <w:r w:rsidRPr="000425AD">
        <w:rPr>
          <w:sz w:val="40"/>
          <w:szCs w:val="40"/>
        </w:rPr>
        <w:t>k !</w:t>
      </w:r>
      <w:proofErr w:type="gramEnd"/>
      <w:r w:rsidRPr="000425AD">
        <w:rPr>
          <w:sz w:val="40"/>
          <w:szCs w:val="40"/>
        </w:rPr>
        <w:t>= 1.0; k += 0.1)</w:t>
      </w:r>
      <w:r w:rsidRPr="000425AD">
        <w:rPr>
          <w:sz w:val="40"/>
          <w:szCs w:val="40"/>
        </w:rPr>
        <w:br/>
        <w:t>System.out.println(k);</w:t>
      </w:r>
    </w:p>
    <w:p w14:paraId="2D41B113" w14:textId="77777777" w:rsidR="007E7117" w:rsidRPr="000425AD" w:rsidRDefault="00000000">
      <w:pPr>
        <w:rPr>
          <w:b/>
          <w:bCs/>
          <w:sz w:val="40"/>
          <w:szCs w:val="40"/>
        </w:rPr>
      </w:pPr>
      <w:r w:rsidRPr="000425AD">
        <w:rPr>
          <w:b/>
          <w:bCs/>
          <w:sz w:val="40"/>
          <w:szCs w:val="40"/>
        </w:rPr>
        <w:lastRenderedPageBreak/>
        <w:t xml:space="preserve">Error: Floating-point comparison </w:t>
      </w:r>
      <w:proofErr w:type="gramStart"/>
      <w:r w:rsidRPr="000425AD">
        <w:rPr>
          <w:b/>
          <w:bCs/>
          <w:sz w:val="40"/>
          <w:szCs w:val="40"/>
        </w:rPr>
        <w:t>k !</w:t>
      </w:r>
      <w:proofErr w:type="gramEnd"/>
      <w:r w:rsidRPr="000425AD">
        <w:rPr>
          <w:b/>
          <w:bCs/>
          <w:sz w:val="40"/>
          <w:szCs w:val="40"/>
        </w:rPr>
        <w:t>= 1.0 may never be true due to precision issues.</w:t>
      </w:r>
      <w:r w:rsidRPr="000425AD">
        <w:rPr>
          <w:b/>
          <w:bCs/>
          <w:sz w:val="40"/>
          <w:szCs w:val="40"/>
        </w:rPr>
        <w:br/>
        <w:t>Correction: Use a counter-based approach or check within a small epsilon range.</w:t>
      </w:r>
    </w:p>
    <w:p w14:paraId="4C32FB3F" w14:textId="77777777" w:rsidR="007E7117" w:rsidRPr="000425AD" w:rsidRDefault="00000000">
      <w:pPr>
        <w:pStyle w:val="IntenseQuote"/>
        <w:rPr>
          <w:sz w:val="40"/>
          <w:szCs w:val="40"/>
        </w:rPr>
      </w:pPr>
      <w:r w:rsidRPr="000425AD">
        <w:rPr>
          <w:sz w:val="40"/>
          <w:szCs w:val="40"/>
        </w:rPr>
        <w:t>3.</w:t>
      </w:r>
      <w:r w:rsidRPr="000425AD">
        <w:rPr>
          <w:sz w:val="40"/>
          <w:szCs w:val="40"/>
        </w:rPr>
        <w:br/>
        <w:t>switch (n) {</w:t>
      </w:r>
      <w:r w:rsidRPr="000425AD">
        <w:rPr>
          <w:sz w:val="40"/>
          <w:szCs w:val="40"/>
        </w:rPr>
        <w:br/>
        <w:t xml:space="preserve">    case 1:</w:t>
      </w:r>
      <w:r w:rsidRPr="000425AD">
        <w:rPr>
          <w:sz w:val="40"/>
          <w:szCs w:val="40"/>
        </w:rPr>
        <w:br/>
        <w:t xml:space="preserve">        System.out.println("The number is 1");</w:t>
      </w:r>
      <w:r w:rsidRPr="000425AD">
        <w:rPr>
          <w:sz w:val="40"/>
          <w:szCs w:val="40"/>
        </w:rPr>
        <w:br/>
        <w:t xml:space="preserve">    case 2:</w:t>
      </w:r>
      <w:r w:rsidRPr="000425AD">
        <w:rPr>
          <w:sz w:val="40"/>
          <w:szCs w:val="40"/>
        </w:rPr>
        <w:br/>
        <w:t xml:space="preserve">        System.out.println("The number is 2");</w:t>
      </w:r>
      <w:r w:rsidRPr="000425AD">
        <w:rPr>
          <w:sz w:val="40"/>
          <w:szCs w:val="40"/>
        </w:rPr>
        <w:br/>
        <w:t xml:space="preserve">        break;</w:t>
      </w:r>
      <w:r w:rsidRPr="000425AD">
        <w:rPr>
          <w:sz w:val="40"/>
          <w:szCs w:val="40"/>
        </w:rPr>
        <w:br/>
        <w:t xml:space="preserve">    default:</w:t>
      </w:r>
      <w:r w:rsidRPr="000425AD">
        <w:rPr>
          <w:sz w:val="40"/>
          <w:szCs w:val="40"/>
        </w:rPr>
        <w:br/>
        <w:t xml:space="preserve">        System.out.println("The number is not 1 or 2");</w:t>
      </w:r>
      <w:r w:rsidRPr="000425AD">
        <w:rPr>
          <w:sz w:val="40"/>
          <w:szCs w:val="40"/>
        </w:rPr>
        <w:br/>
        <w:t xml:space="preserve">        break;</w:t>
      </w:r>
      <w:r w:rsidRPr="000425AD">
        <w:rPr>
          <w:sz w:val="40"/>
          <w:szCs w:val="40"/>
        </w:rPr>
        <w:br/>
        <w:t>}</w:t>
      </w:r>
    </w:p>
    <w:p w14:paraId="5ADD7574" w14:textId="77777777" w:rsidR="007E7117" w:rsidRPr="000425AD" w:rsidRDefault="00000000">
      <w:pPr>
        <w:rPr>
          <w:b/>
          <w:bCs/>
          <w:sz w:val="40"/>
          <w:szCs w:val="40"/>
        </w:rPr>
      </w:pPr>
      <w:r w:rsidRPr="000425AD">
        <w:rPr>
          <w:b/>
          <w:bCs/>
          <w:sz w:val="40"/>
          <w:szCs w:val="40"/>
        </w:rPr>
        <w:t>Error: Missing 'break' after case 1 causes fall-through.</w:t>
      </w:r>
      <w:r w:rsidRPr="000425AD">
        <w:rPr>
          <w:b/>
          <w:bCs/>
          <w:sz w:val="40"/>
          <w:szCs w:val="40"/>
        </w:rPr>
        <w:br/>
        <w:t>Correction: Add 'break' after each case.</w:t>
      </w:r>
    </w:p>
    <w:p w14:paraId="7CEFCD9C" w14:textId="77777777" w:rsidR="007E7117" w:rsidRPr="000425AD" w:rsidRDefault="00000000">
      <w:pPr>
        <w:pStyle w:val="IntenseQuote"/>
        <w:rPr>
          <w:sz w:val="40"/>
          <w:szCs w:val="40"/>
        </w:rPr>
      </w:pPr>
      <w:r w:rsidRPr="000425AD">
        <w:rPr>
          <w:sz w:val="40"/>
          <w:szCs w:val="40"/>
        </w:rPr>
        <w:lastRenderedPageBreak/>
        <w:t>4.</w:t>
      </w:r>
      <w:r w:rsidRPr="000425AD">
        <w:rPr>
          <w:sz w:val="40"/>
          <w:szCs w:val="40"/>
        </w:rPr>
        <w:br/>
        <w:t>n = 1;</w:t>
      </w:r>
      <w:r w:rsidRPr="000425AD">
        <w:rPr>
          <w:sz w:val="40"/>
          <w:szCs w:val="40"/>
        </w:rPr>
        <w:br/>
        <w:t>while (n &lt; 10)</w:t>
      </w:r>
      <w:r w:rsidRPr="000425AD">
        <w:rPr>
          <w:sz w:val="40"/>
          <w:szCs w:val="40"/>
        </w:rPr>
        <w:br/>
        <w:t>System.out.println(n++);</w:t>
      </w:r>
    </w:p>
    <w:p w14:paraId="16AFDE26" w14:textId="77777777" w:rsidR="007E7117" w:rsidRPr="000425AD" w:rsidRDefault="00000000">
      <w:pPr>
        <w:rPr>
          <w:b/>
          <w:bCs/>
          <w:sz w:val="40"/>
          <w:szCs w:val="40"/>
        </w:rPr>
      </w:pPr>
      <w:r w:rsidRPr="000425AD">
        <w:rPr>
          <w:b/>
          <w:bCs/>
          <w:sz w:val="40"/>
          <w:szCs w:val="40"/>
        </w:rPr>
        <w:t>Error: The loop condition is incorrect. It prints 1 to 9.</w:t>
      </w:r>
      <w:r w:rsidRPr="000425AD">
        <w:rPr>
          <w:b/>
          <w:bCs/>
          <w:sz w:val="40"/>
          <w:szCs w:val="40"/>
        </w:rPr>
        <w:br/>
        <w:t>Correction: Change condition to 'n &lt;= 10'.</w:t>
      </w:r>
    </w:p>
    <w:p w14:paraId="73EA10AC" w14:textId="77777777" w:rsidR="007E7117" w:rsidRPr="000425AD" w:rsidRDefault="00000000">
      <w:pPr>
        <w:pStyle w:val="Heading2"/>
        <w:rPr>
          <w:sz w:val="44"/>
          <w:szCs w:val="44"/>
        </w:rPr>
      </w:pPr>
      <w:r w:rsidRPr="000425AD">
        <w:rPr>
          <w:sz w:val="44"/>
          <w:szCs w:val="44"/>
        </w:rPr>
        <w:t>Exercise 2</w:t>
      </w:r>
    </w:p>
    <w:p w14:paraId="758E9184" w14:textId="77777777" w:rsidR="007E7117" w:rsidRPr="000425AD" w:rsidRDefault="00000000">
      <w:pPr>
        <w:rPr>
          <w:b/>
          <w:bCs/>
          <w:sz w:val="40"/>
          <w:szCs w:val="40"/>
        </w:rPr>
      </w:pPr>
      <w:r w:rsidRPr="000425AD">
        <w:rPr>
          <w:b/>
          <w:bCs/>
          <w:sz w:val="40"/>
          <w:szCs w:val="40"/>
        </w:rPr>
        <w:t>4.5 The four basic elements of counter-controlled repetition are:</w:t>
      </w:r>
      <w:r w:rsidRPr="000425AD">
        <w:rPr>
          <w:b/>
          <w:bCs/>
          <w:sz w:val="40"/>
          <w:szCs w:val="40"/>
        </w:rPr>
        <w:br/>
        <w:t>- A control variable (loop counter).</w:t>
      </w:r>
      <w:r w:rsidRPr="000425AD">
        <w:rPr>
          <w:b/>
          <w:bCs/>
          <w:sz w:val="40"/>
          <w:szCs w:val="40"/>
        </w:rPr>
        <w:br/>
        <w:t>- An initial value of the control variable.</w:t>
      </w:r>
      <w:r w:rsidRPr="000425AD">
        <w:rPr>
          <w:b/>
          <w:bCs/>
          <w:sz w:val="40"/>
          <w:szCs w:val="40"/>
        </w:rPr>
        <w:br/>
        <w:t>- A condition that tests for final value.</w:t>
      </w:r>
      <w:r w:rsidRPr="000425AD">
        <w:rPr>
          <w:b/>
          <w:bCs/>
          <w:sz w:val="40"/>
          <w:szCs w:val="40"/>
        </w:rPr>
        <w:br/>
        <w:t>- An increment/decrement statement that updates the control variable.</w:t>
      </w:r>
    </w:p>
    <w:p w14:paraId="797158AE" w14:textId="77777777" w:rsidR="007E7117" w:rsidRPr="000425AD" w:rsidRDefault="00000000">
      <w:pPr>
        <w:rPr>
          <w:b/>
          <w:bCs/>
          <w:sz w:val="40"/>
          <w:szCs w:val="40"/>
        </w:rPr>
      </w:pPr>
      <w:r w:rsidRPr="000425AD">
        <w:rPr>
          <w:b/>
          <w:bCs/>
          <w:sz w:val="40"/>
          <w:szCs w:val="40"/>
        </w:rPr>
        <w:t>4.6</w:t>
      </w:r>
      <w:r w:rsidRPr="000425AD">
        <w:rPr>
          <w:b/>
          <w:bCs/>
          <w:sz w:val="40"/>
          <w:szCs w:val="40"/>
        </w:rPr>
        <w:br/>
        <w:t>- while: Used when the number of iterations is unknown. Tests the condition before executing the loop body.</w:t>
      </w:r>
      <w:r w:rsidRPr="000425AD">
        <w:rPr>
          <w:b/>
          <w:bCs/>
          <w:sz w:val="40"/>
          <w:szCs w:val="40"/>
        </w:rPr>
        <w:br/>
        <w:t>- for: Used when the number of iterations is known. Combines initialization, condition, and update in a single line.</w:t>
      </w:r>
    </w:p>
    <w:p w14:paraId="0C64026D" w14:textId="77777777" w:rsidR="007E7117" w:rsidRPr="000425AD" w:rsidRDefault="00000000">
      <w:pPr>
        <w:rPr>
          <w:b/>
          <w:bCs/>
          <w:sz w:val="40"/>
          <w:szCs w:val="40"/>
        </w:rPr>
      </w:pPr>
      <w:r w:rsidRPr="000425AD">
        <w:rPr>
          <w:b/>
          <w:bCs/>
          <w:sz w:val="40"/>
          <w:szCs w:val="40"/>
        </w:rPr>
        <w:lastRenderedPageBreak/>
        <w:t>4.7 Use do...while when the loop body must run at least once, e.g., displaying a menu and taking input until exit.</w:t>
      </w:r>
    </w:p>
    <w:p w14:paraId="73BDC2C5" w14:textId="77777777" w:rsidR="007E7117" w:rsidRPr="000425AD" w:rsidRDefault="00000000">
      <w:pPr>
        <w:rPr>
          <w:b/>
          <w:bCs/>
          <w:sz w:val="40"/>
          <w:szCs w:val="40"/>
        </w:rPr>
      </w:pPr>
      <w:r w:rsidRPr="000425AD">
        <w:rPr>
          <w:b/>
          <w:bCs/>
          <w:sz w:val="40"/>
          <w:szCs w:val="40"/>
        </w:rPr>
        <w:t>4.8</w:t>
      </w:r>
      <w:r w:rsidRPr="000425AD">
        <w:rPr>
          <w:b/>
          <w:bCs/>
          <w:sz w:val="40"/>
          <w:szCs w:val="40"/>
        </w:rPr>
        <w:br/>
        <w:t>- break: Exits the loop or switch statement immediately.</w:t>
      </w:r>
      <w:r w:rsidRPr="000425AD">
        <w:rPr>
          <w:b/>
          <w:bCs/>
          <w:sz w:val="40"/>
          <w:szCs w:val="40"/>
        </w:rPr>
        <w:br/>
        <w:t>- continue: Skips remaining statements in the loop body and proceeds to the next iteration.</w:t>
      </w:r>
    </w:p>
    <w:p w14:paraId="51E60217" w14:textId="77777777" w:rsidR="007E7117" w:rsidRPr="000425AD" w:rsidRDefault="00000000">
      <w:pPr>
        <w:rPr>
          <w:b/>
          <w:bCs/>
          <w:sz w:val="40"/>
          <w:szCs w:val="40"/>
        </w:rPr>
      </w:pPr>
      <w:r w:rsidRPr="000425AD">
        <w:rPr>
          <w:b/>
          <w:bCs/>
          <w:sz w:val="40"/>
          <w:szCs w:val="40"/>
        </w:rPr>
        <w:t>4.9 Errors and Corrections:</w:t>
      </w:r>
    </w:p>
    <w:p w14:paraId="7FEB1660" w14:textId="77777777" w:rsidR="007E7117" w:rsidRPr="000425AD" w:rsidRDefault="00000000">
      <w:pPr>
        <w:pStyle w:val="IntenseQuote"/>
        <w:rPr>
          <w:sz w:val="40"/>
          <w:szCs w:val="40"/>
        </w:rPr>
      </w:pPr>
      <w:r w:rsidRPr="000425AD">
        <w:rPr>
          <w:sz w:val="40"/>
          <w:szCs w:val="40"/>
        </w:rPr>
        <w:t>a)</w:t>
      </w:r>
      <w:r w:rsidRPr="000425AD">
        <w:rPr>
          <w:sz w:val="40"/>
          <w:szCs w:val="40"/>
        </w:rPr>
        <w:br/>
        <w:t>For (i = 100, i &gt;= 1, i++) System.out.println(i);</w:t>
      </w:r>
    </w:p>
    <w:p w14:paraId="78C661E6" w14:textId="77777777" w:rsidR="007E7117" w:rsidRPr="000425AD" w:rsidRDefault="00000000">
      <w:pPr>
        <w:rPr>
          <w:b/>
          <w:bCs/>
          <w:sz w:val="40"/>
          <w:szCs w:val="40"/>
        </w:rPr>
      </w:pPr>
      <w:r w:rsidRPr="000425AD">
        <w:rPr>
          <w:b/>
          <w:bCs/>
          <w:sz w:val="40"/>
          <w:szCs w:val="40"/>
        </w:rPr>
        <w:t>Error: Incorrect for syntax and capitalization.</w:t>
      </w:r>
      <w:r w:rsidRPr="000425AD">
        <w:rPr>
          <w:b/>
          <w:bCs/>
          <w:sz w:val="40"/>
          <w:szCs w:val="40"/>
        </w:rPr>
        <w:br/>
        <w:t>Correction:</w:t>
      </w:r>
      <w:r w:rsidRPr="000425AD">
        <w:rPr>
          <w:b/>
          <w:bCs/>
          <w:sz w:val="40"/>
          <w:szCs w:val="40"/>
        </w:rPr>
        <w:br/>
        <w:t>for (int i = 100; i &gt;= 1; i--)</w:t>
      </w:r>
    </w:p>
    <w:p w14:paraId="6DA6ACAA" w14:textId="77777777" w:rsidR="007E7117" w:rsidRPr="000425AD" w:rsidRDefault="00000000">
      <w:pPr>
        <w:pStyle w:val="IntenseQuote"/>
        <w:rPr>
          <w:sz w:val="40"/>
          <w:szCs w:val="40"/>
        </w:rPr>
      </w:pPr>
      <w:r w:rsidRPr="000425AD">
        <w:rPr>
          <w:sz w:val="40"/>
          <w:szCs w:val="40"/>
        </w:rPr>
        <w:t>b)</w:t>
      </w:r>
      <w:r w:rsidRPr="000425AD">
        <w:rPr>
          <w:sz w:val="40"/>
          <w:szCs w:val="40"/>
        </w:rPr>
        <w:br/>
        <w:t>switch (value % 2) {</w:t>
      </w:r>
      <w:r w:rsidRPr="000425AD">
        <w:rPr>
          <w:sz w:val="40"/>
          <w:szCs w:val="40"/>
        </w:rPr>
        <w:br/>
        <w:t xml:space="preserve">    case 0:</w:t>
      </w:r>
      <w:r w:rsidRPr="000425AD">
        <w:rPr>
          <w:sz w:val="40"/>
          <w:szCs w:val="40"/>
        </w:rPr>
        <w:br/>
        <w:t xml:space="preserve">        System.out.println("Even integer");</w:t>
      </w:r>
      <w:r w:rsidRPr="000425AD">
        <w:rPr>
          <w:sz w:val="40"/>
          <w:szCs w:val="40"/>
        </w:rPr>
        <w:br/>
        <w:t xml:space="preserve">    case 1:</w:t>
      </w:r>
      <w:r w:rsidRPr="000425AD">
        <w:rPr>
          <w:sz w:val="40"/>
          <w:szCs w:val="40"/>
        </w:rPr>
        <w:br/>
      </w:r>
      <w:r w:rsidRPr="000425AD">
        <w:rPr>
          <w:sz w:val="40"/>
          <w:szCs w:val="40"/>
        </w:rPr>
        <w:lastRenderedPageBreak/>
        <w:t xml:space="preserve">        System.out.println("Odd integer");</w:t>
      </w:r>
      <w:r w:rsidRPr="000425AD">
        <w:rPr>
          <w:sz w:val="40"/>
          <w:szCs w:val="40"/>
        </w:rPr>
        <w:br/>
        <w:t>}</w:t>
      </w:r>
    </w:p>
    <w:p w14:paraId="2E3AD631" w14:textId="77777777" w:rsidR="007E7117" w:rsidRPr="000425AD" w:rsidRDefault="00000000">
      <w:pPr>
        <w:rPr>
          <w:b/>
          <w:bCs/>
          <w:sz w:val="40"/>
          <w:szCs w:val="40"/>
        </w:rPr>
      </w:pPr>
      <w:r w:rsidRPr="000425AD">
        <w:rPr>
          <w:b/>
          <w:bCs/>
          <w:sz w:val="40"/>
          <w:szCs w:val="40"/>
        </w:rPr>
        <w:t>Error: Missing break statements.</w:t>
      </w:r>
      <w:r w:rsidRPr="000425AD">
        <w:rPr>
          <w:b/>
          <w:bCs/>
          <w:sz w:val="40"/>
          <w:szCs w:val="40"/>
        </w:rPr>
        <w:br/>
        <w:t>Correction: Add break after each case.</w:t>
      </w:r>
    </w:p>
    <w:p w14:paraId="2237E6F3" w14:textId="77777777" w:rsidR="007E7117" w:rsidRPr="000425AD" w:rsidRDefault="00000000">
      <w:pPr>
        <w:pStyle w:val="IntenseQuote"/>
        <w:rPr>
          <w:sz w:val="40"/>
          <w:szCs w:val="40"/>
        </w:rPr>
      </w:pPr>
      <w:r w:rsidRPr="000425AD">
        <w:rPr>
          <w:sz w:val="40"/>
          <w:szCs w:val="40"/>
        </w:rPr>
        <w:t>c)</w:t>
      </w:r>
      <w:r w:rsidRPr="000425AD">
        <w:rPr>
          <w:sz w:val="40"/>
          <w:szCs w:val="40"/>
        </w:rPr>
        <w:br/>
        <w:t>for (i = 19; i &gt;= 1; i += 2)</w:t>
      </w:r>
      <w:r w:rsidRPr="000425AD">
        <w:rPr>
          <w:sz w:val="40"/>
          <w:szCs w:val="40"/>
        </w:rPr>
        <w:br/>
        <w:t>System.out.println(i);</w:t>
      </w:r>
    </w:p>
    <w:p w14:paraId="55A3C740" w14:textId="77777777" w:rsidR="007E7117" w:rsidRPr="000425AD" w:rsidRDefault="00000000">
      <w:pPr>
        <w:rPr>
          <w:b/>
          <w:bCs/>
          <w:sz w:val="40"/>
          <w:szCs w:val="40"/>
        </w:rPr>
      </w:pPr>
      <w:r w:rsidRPr="000425AD">
        <w:rPr>
          <w:b/>
          <w:bCs/>
          <w:sz w:val="40"/>
          <w:szCs w:val="40"/>
        </w:rPr>
        <w:t>Error: Incrementing instead of decrementing.</w:t>
      </w:r>
      <w:r w:rsidRPr="000425AD">
        <w:rPr>
          <w:b/>
          <w:bCs/>
          <w:sz w:val="40"/>
          <w:szCs w:val="40"/>
        </w:rPr>
        <w:br/>
        <w:t>Correction:</w:t>
      </w:r>
      <w:r w:rsidRPr="000425AD">
        <w:rPr>
          <w:b/>
          <w:bCs/>
          <w:sz w:val="40"/>
          <w:szCs w:val="40"/>
        </w:rPr>
        <w:br/>
        <w:t>for (i = 19; i &gt;= 1; i -= 2)</w:t>
      </w:r>
    </w:p>
    <w:p w14:paraId="071FCD54" w14:textId="77777777" w:rsidR="007E7117" w:rsidRPr="000425AD" w:rsidRDefault="00000000">
      <w:pPr>
        <w:pStyle w:val="IntenseQuote"/>
        <w:rPr>
          <w:sz w:val="40"/>
          <w:szCs w:val="40"/>
        </w:rPr>
      </w:pPr>
      <w:r w:rsidRPr="000425AD">
        <w:rPr>
          <w:sz w:val="40"/>
          <w:szCs w:val="40"/>
        </w:rPr>
        <w:t>d)</w:t>
      </w:r>
      <w:r w:rsidRPr="000425AD">
        <w:rPr>
          <w:sz w:val="40"/>
          <w:szCs w:val="40"/>
        </w:rPr>
        <w:br/>
        <w:t>} While (counter &lt; 100);</w:t>
      </w:r>
    </w:p>
    <w:p w14:paraId="6A14B248" w14:textId="77777777" w:rsidR="007E7117" w:rsidRPr="000425AD" w:rsidRDefault="00000000">
      <w:pPr>
        <w:rPr>
          <w:b/>
          <w:bCs/>
          <w:sz w:val="40"/>
          <w:szCs w:val="40"/>
        </w:rPr>
      </w:pPr>
      <w:r w:rsidRPr="000425AD">
        <w:rPr>
          <w:b/>
          <w:bCs/>
          <w:sz w:val="40"/>
          <w:szCs w:val="40"/>
        </w:rPr>
        <w:t>Error: While should be lowercase.</w:t>
      </w:r>
      <w:r w:rsidRPr="000425AD">
        <w:rPr>
          <w:b/>
          <w:bCs/>
          <w:sz w:val="40"/>
          <w:szCs w:val="40"/>
        </w:rPr>
        <w:br/>
        <w:t>Correction:</w:t>
      </w:r>
      <w:r w:rsidRPr="000425AD">
        <w:rPr>
          <w:b/>
          <w:bCs/>
          <w:sz w:val="40"/>
          <w:szCs w:val="40"/>
        </w:rPr>
        <w:br/>
        <w:t>} while (counter &lt;= 100);</w:t>
      </w:r>
    </w:p>
    <w:p w14:paraId="370858C9" w14:textId="77777777" w:rsidR="007E7117" w:rsidRPr="000425AD" w:rsidRDefault="00000000">
      <w:pPr>
        <w:rPr>
          <w:b/>
          <w:bCs/>
          <w:sz w:val="40"/>
          <w:szCs w:val="40"/>
        </w:rPr>
      </w:pPr>
      <w:r w:rsidRPr="000425AD">
        <w:rPr>
          <w:b/>
          <w:bCs/>
          <w:sz w:val="40"/>
          <w:szCs w:val="40"/>
        </w:rPr>
        <w:t>4.10</w:t>
      </w:r>
      <w:r w:rsidRPr="000425AD">
        <w:rPr>
          <w:b/>
          <w:bCs/>
          <w:sz w:val="40"/>
          <w:szCs w:val="40"/>
        </w:rPr>
        <w:br/>
        <w:t>The program prints 10 lines of 5 '@' characters each.</w:t>
      </w:r>
    </w:p>
    <w:sectPr w:rsidR="007E7117" w:rsidRPr="000425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7971177">
    <w:abstractNumId w:val="8"/>
  </w:num>
  <w:num w:numId="2" w16cid:durableId="73016380">
    <w:abstractNumId w:val="6"/>
  </w:num>
  <w:num w:numId="3" w16cid:durableId="1488936786">
    <w:abstractNumId w:val="5"/>
  </w:num>
  <w:num w:numId="4" w16cid:durableId="1552302665">
    <w:abstractNumId w:val="4"/>
  </w:num>
  <w:num w:numId="5" w16cid:durableId="191572580">
    <w:abstractNumId w:val="7"/>
  </w:num>
  <w:num w:numId="6" w16cid:durableId="1414666431">
    <w:abstractNumId w:val="3"/>
  </w:num>
  <w:num w:numId="7" w16cid:durableId="925572102">
    <w:abstractNumId w:val="2"/>
  </w:num>
  <w:num w:numId="8" w16cid:durableId="413010595">
    <w:abstractNumId w:val="1"/>
  </w:num>
  <w:num w:numId="9" w16cid:durableId="1679425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25AD"/>
    <w:rsid w:val="0006063C"/>
    <w:rsid w:val="0015074B"/>
    <w:rsid w:val="0029639D"/>
    <w:rsid w:val="00326F90"/>
    <w:rsid w:val="007E7117"/>
    <w:rsid w:val="00AA1D8D"/>
    <w:rsid w:val="00AB29A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C940D"/>
  <w14:defaultImageDpi w14:val="300"/>
  <w15:docId w15:val="{6771737B-1276-4E72-9B9B-C25BECB6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Eddie Ozubu</cp:lastModifiedBy>
  <cp:revision>2</cp:revision>
  <dcterms:created xsi:type="dcterms:W3CDTF">2025-04-07T11:11:00Z</dcterms:created>
  <dcterms:modified xsi:type="dcterms:W3CDTF">2025-04-07T11:11:00Z</dcterms:modified>
  <cp:category/>
</cp:coreProperties>
</file>