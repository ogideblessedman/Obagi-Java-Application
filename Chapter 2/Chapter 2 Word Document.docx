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5AC67" w14:textId="35B54350" w:rsidR="00A4698F" w:rsidRDefault="00A4698F">
      <w:pPr>
        <w:pStyle w:val="Heading1"/>
        <w:rPr>
          <w:rFonts w:ascii="Segoe UI Black" w:hAnsi="Segoe UI Black"/>
          <w:i/>
          <w:iCs/>
          <w:sz w:val="144"/>
          <w:szCs w:val="144"/>
        </w:rPr>
      </w:pPr>
      <w:r w:rsidRPr="00A4698F">
        <w:rPr>
          <w:rFonts w:ascii="Segoe UI Black" w:hAnsi="Segoe UI Black"/>
          <w:i/>
          <w:iCs/>
          <w:sz w:val="144"/>
          <w:szCs w:val="144"/>
        </w:rPr>
        <w:t>CHAPTER</w:t>
      </w:r>
      <w:r>
        <w:rPr>
          <w:rFonts w:ascii="Segoe UI Black" w:hAnsi="Segoe UI Black"/>
          <w:i/>
          <w:iCs/>
          <w:sz w:val="144"/>
          <w:szCs w:val="144"/>
        </w:rPr>
        <w:t xml:space="preserve"> </w:t>
      </w:r>
      <w:r w:rsidRPr="00A4698F">
        <w:rPr>
          <w:rFonts w:ascii="Segoe UI Black" w:hAnsi="Segoe UI Black"/>
          <w:i/>
          <w:iCs/>
          <w:sz w:val="144"/>
          <w:szCs w:val="144"/>
        </w:rPr>
        <w:t>2</w:t>
      </w:r>
    </w:p>
    <w:p w14:paraId="35C2141B" w14:textId="77777777" w:rsidR="00A4698F" w:rsidRDefault="00A4698F" w:rsidP="00A4698F"/>
    <w:p w14:paraId="46F5E7CE" w14:textId="13AC148D" w:rsidR="00A4698F" w:rsidRPr="00A4698F" w:rsidRDefault="00A4698F" w:rsidP="00A4698F">
      <w:pPr>
        <w:pStyle w:val="Heading2"/>
        <w:rPr>
          <w:rFonts w:ascii="Aptos" w:hAnsi="Aptos"/>
          <w:i/>
          <w:iCs/>
          <w:sz w:val="56"/>
          <w:szCs w:val="56"/>
        </w:rPr>
      </w:pPr>
      <w:r w:rsidRPr="00A4698F">
        <w:rPr>
          <w:rFonts w:ascii="Aptos" w:hAnsi="Aptos"/>
          <w:i/>
          <w:iCs/>
          <w:sz w:val="56"/>
          <w:szCs w:val="56"/>
        </w:rPr>
        <w:t xml:space="preserve">Self-Review Exercises </w:t>
      </w:r>
      <w:r w:rsidRPr="00A4698F">
        <w:rPr>
          <w:rFonts w:ascii="Aptos" w:hAnsi="Aptos"/>
          <w:i/>
          <w:iCs/>
          <w:sz w:val="56"/>
          <w:szCs w:val="56"/>
        </w:rPr>
        <w:t>2.1</w:t>
      </w:r>
    </w:p>
    <w:p w14:paraId="66AF26D7" w14:textId="77777777" w:rsidR="00A4698F" w:rsidRDefault="00A4698F" w:rsidP="00A4698F"/>
    <w:p w14:paraId="7874815C" w14:textId="0562EC60" w:rsidR="00A4698F" w:rsidRPr="00B44FCC" w:rsidRDefault="00A4698F" w:rsidP="00A4698F">
      <w:pPr>
        <w:pStyle w:val="ListParagraph"/>
        <w:numPr>
          <w:ilvl w:val="0"/>
          <w:numId w:val="10"/>
        </w:numPr>
        <w:rPr>
          <w:rFonts w:ascii="Aptos" w:hAnsi="Aptos"/>
          <w:b/>
          <w:bCs/>
          <w:sz w:val="52"/>
          <w:szCs w:val="52"/>
        </w:rPr>
      </w:pPr>
      <w:r w:rsidRPr="00B44FCC">
        <w:rPr>
          <w:rFonts w:ascii="Aptos" w:hAnsi="Aptos"/>
          <w:b/>
          <w:bCs/>
          <w:sz w:val="52"/>
          <w:szCs w:val="52"/>
        </w:rPr>
        <w:t xml:space="preserve">Left Brace </w:t>
      </w:r>
      <w:proofErr w:type="gramStart"/>
      <w:r w:rsidRPr="00B44FCC">
        <w:rPr>
          <w:rFonts w:ascii="Aptos" w:hAnsi="Aptos"/>
          <w:b/>
          <w:bCs/>
          <w:sz w:val="52"/>
          <w:szCs w:val="52"/>
        </w:rPr>
        <w:t>And</w:t>
      </w:r>
      <w:proofErr w:type="gramEnd"/>
      <w:r w:rsidRPr="00B44FCC">
        <w:rPr>
          <w:rFonts w:ascii="Aptos" w:hAnsi="Aptos"/>
          <w:b/>
          <w:bCs/>
          <w:sz w:val="52"/>
          <w:szCs w:val="52"/>
        </w:rPr>
        <w:t xml:space="preserve"> Right Brace</w:t>
      </w:r>
    </w:p>
    <w:p w14:paraId="501118E2" w14:textId="402C40D7" w:rsidR="00A4698F" w:rsidRPr="00B44FCC" w:rsidRDefault="00A4698F" w:rsidP="00A4698F">
      <w:pPr>
        <w:pStyle w:val="ListParagraph"/>
        <w:numPr>
          <w:ilvl w:val="0"/>
          <w:numId w:val="10"/>
        </w:numPr>
        <w:rPr>
          <w:rFonts w:ascii="Aptos" w:hAnsi="Aptos"/>
          <w:b/>
          <w:bCs/>
          <w:sz w:val="52"/>
          <w:szCs w:val="52"/>
        </w:rPr>
      </w:pPr>
      <w:r w:rsidRPr="00B44FCC">
        <w:rPr>
          <w:rFonts w:ascii="Aptos" w:hAnsi="Aptos"/>
          <w:b/>
          <w:bCs/>
          <w:sz w:val="52"/>
          <w:szCs w:val="52"/>
        </w:rPr>
        <w:t>If</w:t>
      </w:r>
    </w:p>
    <w:p w14:paraId="45D5BEB3" w14:textId="75BBE91F" w:rsidR="00A4698F" w:rsidRPr="00B44FCC" w:rsidRDefault="00A4698F" w:rsidP="00A4698F">
      <w:pPr>
        <w:pStyle w:val="ListParagraph"/>
        <w:numPr>
          <w:ilvl w:val="0"/>
          <w:numId w:val="10"/>
        </w:numPr>
        <w:rPr>
          <w:rFonts w:ascii="Aptos" w:hAnsi="Aptos"/>
          <w:b/>
          <w:bCs/>
          <w:sz w:val="52"/>
          <w:szCs w:val="52"/>
        </w:rPr>
      </w:pPr>
      <w:r w:rsidRPr="00B44FCC">
        <w:rPr>
          <w:rFonts w:ascii="Aptos" w:hAnsi="Aptos"/>
          <w:b/>
          <w:bCs/>
          <w:sz w:val="52"/>
          <w:szCs w:val="52"/>
        </w:rPr>
        <w:t>//</w:t>
      </w:r>
    </w:p>
    <w:p w14:paraId="119488FB" w14:textId="354EB4BD" w:rsidR="00A4698F" w:rsidRPr="00B44FCC" w:rsidRDefault="00A4698F" w:rsidP="00A4698F">
      <w:pPr>
        <w:pStyle w:val="ListParagraph"/>
        <w:numPr>
          <w:ilvl w:val="0"/>
          <w:numId w:val="10"/>
        </w:numPr>
        <w:rPr>
          <w:rFonts w:ascii="Aptos" w:hAnsi="Aptos"/>
          <w:b/>
          <w:bCs/>
          <w:sz w:val="52"/>
          <w:szCs w:val="52"/>
        </w:rPr>
      </w:pPr>
      <w:r w:rsidRPr="00B44FCC">
        <w:rPr>
          <w:rFonts w:ascii="Aptos" w:hAnsi="Aptos"/>
          <w:b/>
          <w:bCs/>
          <w:sz w:val="52"/>
          <w:szCs w:val="52"/>
        </w:rPr>
        <w:t xml:space="preserve">Space, Tab </w:t>
      </w:r>
      <w:proofErr w:type="gramStart"/>
      <w:r w:rsidRPr="00B44FCC">
        <w:rPr>
          <w:rFonts w:ascii="Aptos" w:hAnsi="Aptos"/>
          <w:b/>
          <w:bCs/>
          <w:sz w:val="52"/>
          <w:szCs w:val="52"/>
        </w:rPr>
        <w:t>And</w:t>
      </w:r>
      <w:proofErr w:type="gramEnd"/>
      <w:r w:rsidRPr="00B44FCC">
        <w:rPr>
          <w:rFonts w:ascii="Aptos" w:hAnsi="Aptos"/>
          <w:b/>
          <w:bCs/>
          <w:sz w:val="52"/>
          <w:szCs w:val="52"/>
        </w:rPr>
        <w:t xml:space="preserve"> Newline</w:t>
      </w:r>
    </w:p>
    <w:p w14:paraId="5671DA00" w14:textId="6120CA90" w:rsidR="00A4698F" w:rsidRPr="00B44FCC" w:rsidRDefault="00A4698F" w:rsidP="00A4698F">
      <w:pPr>
        <w:pStyle w:val="ListParagraph"/>
        <w:numPr>
          <w:ilvl w:val="0"/>
          <w:numId w:val="10"/>
        </w:numPr>
        <w:rPr>
          <w:rFonts w:ascii="Aptos" w:hAnsi="Aptos"/>
          <w:b/>
          <w:bCs/>
          <w:sz w:val="52"/>
          <w:szCs w:val="52"/>
        </w:rPr>
      </w:pPr>
      <w:r w:rsidRPr="00B44FCC">
        <w:rPr>
          <w:rFonts w:ascii="Aptos" w:hAnsi="Aptos"/>
          <w:b/>
          <w:bCs/>
          <w:sz w:val="52"/>
          <w:szCs w:val="52"/>
        </w:rPr>
        <w:t>Keywords (Or Reserved Keywords)</w:t>
      </w:r>
    </w:p>
    <w:p w14:paraId="45DC7F62" w14:textId="71846EE5" w:rsidR="00A4698F" w:rsidRPr="00B44FCC" w:rsidRDefault="00A4698F" w:rsidP="00A4698F">
      <w:pPr>
        <w:pStyle w:val="ListParagraph"/>
        <w:numPr>
          <w:ilvl w:val="0"/>
          <w:numId w:val="10"/>
        </w:numPr>
        <w:rPr>
          <w:rFonts w:ascii="Aptos" w:hAnsi="Aptos"/>
          <w:b/>
          <w:bCs/>
          <w:sz w:val="52"/>
          <w:szCs w:val="52"/>
        </w:rPr>
      </w:pPr>
      <w:r w:rsidRPr="00B44FCC">
        <w:rPr>
          <w:rFonts w:ascii="Aptos" w:hAnsi="Aptos"/>
          <w:b/>
          <w:bCs/>
          <w:sz w:val="52"/>
          <w:szCs w:val="52"/>
        </w:rPr>
        <w:t>Main</w:t>
      </w:r>
    </w:p>
    <w:p w14:paraId="764404E3" w14:textId="32347AEA" w:rsidR="00A4698F" w:rsidRPr="00B44FCC" w:rsidRDefault="00A4698F" w:rsidP="00A4698F">
      <w:pPr>
        <w:pStyle w:val="ListParagraph"/>
        <w:numPr>
          <w:ilvl w:val="0"/>
          <w:numId w:val="10"/>
        </w:numPr>
        <w:rPr>
          <w:rFonts w:ascii="Aptos" w:hAnsi="Aptos"/>
          <w:b/>
          <w:bCs/>
          <w:sz w:val="52"/>
          <w:szCs w:val="52"/>
        </w:rPr>
      </w:pPr>
      <w:proofErr w:type="spellStart"/>
      <w:r w:rsidRPr="00B44FCC">
        <w:rPr>
          <w:rFonts w:ascii="Aptos" w:hAnsi="Aptos"/>
          <w:b/>
          <w:bCs/>
          <w:sz w:val="52"/>
          <w:szCs w:val="52"/>
        </w:rPr>
        <w:t>System.out.print</w:t>
      </w:r>
      <w:proofErr w:type="spellEnd"/>
      <w:r w:rsidRPr="00B44FCC">
        <w:rPr>
          <w:rFonts w:ascii="Aptos" w:hAnsi="Aptos"/>
          <w:b/>
          <w:bCs/>
          <w:sz w:val="52"/>
          <w:szCs w:val="52"/>
        </w:rPr>
        <w:t xml:space="preserve">, </w:t>
      </w:r>
      <w:proofErr w:type="spellStart"/>
      <w:r w:rsidRPr="00B44FCC">
        <w:rPr>
          <w:rFonts w:ascii="Aptos" w:hAnsi="Aptos"/>
          <w:b/>
          <w:bCs/>
          <w:sz w:val="52"/>
          <w:szCs w:val="52"/>
        </w:rPr>
        <w:t>System.out.println</w:t>
      </w:r>
      <w:proofErr w:type="spellEnd"/>
      <w:r w:rsidRPr="00B44FCC">
        <w:rPr>
          <w:rFonts w:ascii="Aptos" w:hAnsi="Aptos"/>
          <w:b/>
          <w:bCs/>
          <w:sz w:val="52"/>
          <w:szCs w:val="52"/>
        </w:rPr>
        <w:t xml:space="preserve">, </w:t>
      </w:r>
      <w:proofErr w:type="spellStart"/>
      <w:r w:rsidRPr="00B44FCC">
        <w:rPr>
          <w:rFonts w:ascii="Aptos" w:hAnsi="Aptos"/>
          <w:b/>
          <w:bCs/>
          <w:sz w:val="52"/>
          <w:szCs w:val="52"/>
        </w:rPr>
        <w:t>System.out.printf</w:t>
      </w:r>
      <w:proofErr w:type="spellEnd"/>
    </w:p>
    <w:p w14:paraId="59B339DB" w14:textId="62DE33F0" w:rsidR="0092386A" w:rsidRDefault="00000000">
      <w:pPr>
        <w:pStyle w:val="Heading1"/>
        <w:rPr>
          <w:rFonts w:ascii="Segoe UI Black" w:hAnsi="Segoe UI Black"/>
          <w:i/>
          <w:iCs/>
          <w:sz w:val="48"/>
          <w:szCs w:val="48"/>
        </w:rPr>
      </w:pPr>
      <w:r w:rsidRPr="00A4698F">
        <w:rPr>
          <w:rFonts w:ascii="Segoe UI Black" w:hAnsi="Segoe UI Black"/>
          <w:i/>
          <w:iCs/>
          <w:sz w:val="48"/>
          <w:szCs w:val="48"/>
        </w:rPr>
        <w:lastRenderedPageBreak/>
        <w:t>Self-Review Exercise 2.2 Answers</w:t>
      </w:r>
    </w:p>
    <w:p w14:paraId="20633CE3" w14:textId="77777777" w:rsidR="00A4698F" w:rsidRPr="00A4698F" w:rsidRDefault="00A4698F" w:rsidP="00A4698F"/>
    <w:p w14:paraId="4BBF724E" w14:textId="77777777" w:rsidR="0092386A" w:rsidRPr="00A4698F" w:rsidRDefault="00000000">
      <w:pPr>
        <w:rPr>
          <w:b/>
          <w:bCs/>
          <w:sz w:val="40"/>
          <w:szCs w:val="40"/>
        </w:rPr>
      </w:pPr>
      <w:r w:rsidRPr="00A4698F">
        <w:rPr>
          <w:b/>
          <w:bCs/>
          <w:sz w:val="40"/>
          <w:szCs w:val="40"/>
        </w:rPr>
        <w:t>a) Comments cause the computer to print the text after the // on the screen when the program executes.</w:t>
      </w:r>
    </w:p>
    <w:p w14:paraId="0A90FBD2" w14:textId="77777777" w:rsidR="0092386A" w:rsidRPr="00A4698F" w:rsidRDefault="00000000">
      <w:pPr>
        <w:rPr>
          <w:b/>
          <w:bCs/>
          <w:sz w:val="40"/>
          <w:szCs w:val="40"/>
        </w:rPr>
      </w:pPr>
      <w:r w:rsidRPr="00A4698F">
        <w:rPr>
          <w:b/>
          <w:bCs/>
          <w:sz w:val="40"/>
          <w:szCs w:val="40"/>
        </w:rPr>
        <w:t>Answer: False. Comments are ignored by the compiler and do not affect program execution.</w:t>
      </w:r>
    </w:p>
    <w:p w14:paraId="771966D3" w14:textId="77777777" w:rsidR="0092386A" w:rsidRPr="00A4698F" w:rsidRDefault="0092386A">
      <w:pPr>
        <w:rPr>
          <w:b/>
          <w:bCs/>
          <w:sz w:val="40"/>
          <w:szCs w:val="40"/>
        </w:rPr>
      </w:pPr>
    </w:p>
    <w:p w14:paraId="248AAE0E" w14:textId="77777777" w:rsidR="0092386A" w:rsidRPr="00A4698F" w:rsidRDefault="00000000">
      <w:pPr>
        <w:rPr>
          <w:b/>
          <w:bCs/>
          <w:sz w:val="40"/>
          <w:szCs w:val="40"/>
        </w:rPr>
      </w:pPr>
      <w:r w:rsidRPr="00A4698F">
        <w:rPr>
          <w:b/>
          <w:bCs/>
          <w:sz w:val="40"/>
          <w:szCs w:val="40"/>
        </w:rPr>
        <w:t>b) All variables must be given a type when they’re declared.</w:t>
      </w:r>
    </w:p>
    <w:p w14:paraId="77441D3C" w14:textId="77777777" w:rsidR="0092386A" w:rsidRPr="00A4698F" w:rsidRDefault="00000000">
      <w:pPr>
        <w:rPr>
          <w:b/>
          <w:bCs/>
          <w:sz w:val="40"/>
          <w:szCs w:val="40"/>
        </w:rPr>
      </w:pPr>
      <w:r w:rsidRPr="00A4698F">
        <w:rPr>
          <w:b/>
          <w:bCs/>
          <w:sz w:val="40"/>
          <w:szCs w:val="40"/>
        </w:rPr>
        <w:t>Answer: True.</w:t>
      </w:r>
    </w:p>
    <w:p w14:paraId="0B2271F3" w14:textId="77777777" w:rsidR="0092386A" w:rsidRPr="00A4698F" w:rsidRDefault="0092386A">
      <w:pPr>
        <w:rPr>
          <w:b/>
          <w:bCs/>
          <w:sz w:val="40"/>
          <w:szCs w:val="40"/>
        </w:rPr>
      </w:pPr>
    </w:p>
    <w:p w14:paraId="437A212A" w14:textId="77777777" w:rsidR="0092386A" w:rsidRPr="00A4698F" w:rsidRDefault="00000000">
      <w:pPr>
        <w:rPr>
          <w:b/>
          <w:bCs/>
          <w:sz w:val="40"/>
          <w:szCs w:val="40"/>
        </w:rPr>
      </w:pPr>
      <w:r w:rsidRPr="00A4698F">
        <w:rPr>
          <w:b/>
          <w:bCs/>
          <w:sz w:val="40"/>
          <w:szCs w:val="40"/>
        </w:rPr>
        <w:t>c) Java considers the variables number and NuMbEr to be identical.</w:t>
      </w:r>
    </w:p>
    <w:p w14:paraId="3F571057" w14:textId="77777777" w:rsidR="0092386A" w:rsidRPr="00A4698F" w:rsidRDefault="00000000">
      <w:pPr>
        <w:rPr>
          <w:b/>
          <w:bCs/>
          <w:sz w:val="40"/>
          <w:szCs w:val="40"/>
        </w:rPr>
      </w:pPr>
      <w:r w:rsidRPr="00A4698F">
        <w:rPr>
          <w:b/>
          <w:bCs/>
          <w:sz w:val="40"/>
          <w:szCs w:val="40"/>
        </w:rPr>
        <w:t>Answer: False. Java is case-sensitive, so number and NuMbEr are different variables.</w:t>
      </w:r>
    </w:p>
    <w:p w14:paraId="0A1AA968" w14:textId="77777777" w:rsidR="0092386A" w:rsidRPr="00A4698F" w:rsidRDefault="0092386A">
      <w:pPr>
        <w:rPr>
          <w:b/>
          <w:bCs/>
          <w:sz w:val="40"/>
          <w:szCs w:val="40"/>
        </w:rPr>
      </w:pPr>
    </w:p>
    <w:p w14:paraId="3BE1BF6B" w14:textId="77777777" w:rsidR="0092386A" w:rsidRPr="00A4698F" w:rsidRDefault="00000000">
      <w:pPr>
        <w:rPr>
          <w:b/>
          <w:bCs/>
          <w:sz w:val="40"/>
          <w:szCs w:val="40"/>
        </w:rPr>
      </w:pPr>
      <w:r w:rsidRPr="00A4698F">
        <w:rPr>
          <w:b/>
          <w:bCs/>
          <w:sz w:val="40"/>
          <w:szCs w:val="40"/>
        </w:rPr>
        <w:t>d) The remainder operator (%) can be used only with integer operands.</w:t>
      </w:r>
    </w:p>
    <w:p w14:paraId="5E792E08" w14:textId="77777777" w:rsidR="0092386A" w:rsidRPr="00A4698F" w:rsidRDefault="00000000">
      <w:pPr>
        <w:rPr>
          <w:b/>
          <w:bCs/>
          <w:sz w:val="40"/>
          <w:szCs w:val="40"/>
        </w:rPr>
      </w:pPr>
      <w:r w:rsidRPr="00A4698F">
        <w:rPr>
          <w:b/>
          <w:bCs/>
          <w:sz w:val="40"/>
          <w:szCs w:val="40"/>
        </w:rPr>
        <w:lastRenderedPageBreak/>
        <w:t>Answer: False. The remainder operator can be used with both integer and floating-point operands.</w:t>
      </w:r>
    </w:p>
    <w:p w14:paraId="69E7D1A7" w14:textId="77777777" w:rsidR="0092386A" w:rsidRPr="00A4698F" w:rsidRDefault="0092386A">
      <w:pPr>
        <w:rPr>
          <w:b/>
          <w:bCs/>
          <w:sz w:val="40"/>
          <w:szCs w:val="40"/>
        </w:rPr>
      </w:pPr>
    </w:p>
    <w:p w14:paraId="7D62F152" w14:textId="77777777" w:rsidR="0092386A" w:rsidRPr="00A4698F" w:rsidRDefault="00000000">
      <w:pPr>
        <w:rPr>
          <w:b/>
          <w:bCs/>
          <w:sz w:val="40"/>
          <w:szCs w:val="40"/>
        </w:rPr>
      </w:pPr>
      <w:r w:rsidRPr="00A4698F">
        <w:rPr>
          <w:b/>
          <w:bCs/>
          <w:sz w:val="40"/>
          <w:szCs w:val="40"/>
        </w:rPr>
        <w:t>e) The arithmetic operators *, /, %, + and - all have the same level of precedence.</w:t>
      </w:r>
    </w:p>
    <w:p w14:paraId="57D0C814" w14:textId="77777777" w:rsidR="0092386A" w:rsidRPr="00A4698F" w:rsidRDefault="00000000">
      <w:pPr>
        <w:rPr>
          <w:b/>
          <w:bCs/>
          <w:sz w:val="40"/>
          <w:szCs w:val="40"/>
        </w:rPr>
      </w:pPr>
      <w:r w:rsidRPr="00A4698F">
        <w:rPr>
          <w:b/>
          <w:bCs/>
          <w:sz w:val="40"/>
          <w:szCs w:val="40"/>
        </w:rPr>
        <w:t>Answer: False. *, /, and % have higher precedence than + and -.</w:t>
      </w:r>
    </w:p>
    <w:p w14:paraId="7F9899AD" w14:textId="77777777" w:rsidR="0092386A" w:rsidRDefault="0092386A"/>
    <w:sectPr w:rsidR="009238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E34B22"/>
    <w:multiLevelType w:val="hybridMultilevel"/>
    <w:tmpl w:val="56F2184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658957">
    <w:abstractNumId w:val="8"/>
  </w:num>
  <w:num w:numId="2" w16cid:durableId="1133912399">
    <w:abstractNumId w:val="6"/>
  </w:num>
  <w:num w:numId="3" w16cid:durableId="1689139097">
    <w:abstractNumId w:val="5"/>
  </w:num>
  <w:num w:numId="4" w16cid:durableId="544297428">
    <w:abstractNumId w:val="4"/>
  </w:num>
  <w:num w:numId="5" w16cid:durableId="78141076">
    <w:abstractNumId w:val="7"/>
  </w:num>
  <w:num w:numId="6" w16cid:durableId="1122847562">
    <w:abstractNumId w:val="3"/>
  </w:num>
  <w:num w:numId="7" w16cid:durableId="1388335846">
    <w:abstractNumId w:val="2"/>
  </w:num>
  <w:num w:numId="8" w16cid:durableId="136148100">
    <w:abstractNumId w:val="1"/>
  </w:num>
  <w:num w:numId="9" w16cid:durableId="1884095197">
    <w:abstractNumId w:val="0"/>
  </w:num>
  <w:num w:numId="10" w16cid:durableId="10606395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68AA"/>
    <w:rsid w:val="0015074B"/>
    <w:rsid w:val="0029639D"/>
    <w:rsid w:val="00326F90"/>
    <w:rsid w:val="0092386A"/>
    <w:rsid w:val="00A4698F"/>
    <w:rsid w:val="00AA1D8D"/>
    <w:rsid w:val="00B44FC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25B60"/>
  <w14:defaultImageDpi w14:val="300"/>
  <w15:docId w15:val="{A02AD2CE-416D-4CB9-B0E8-3B09135A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Eddie Ozubu</cp:lastModifiedBy>
  <cp:revision>2</cp:revision>
  <dcterms:created xsi:type="dcterms:W3CDTF">2025-03-24T11:18:00Z</dcterms:created>
  <dcterms:modified xsi:type="dcterms:W3CDTF">2025-03-24T11:18:00Z</dcterms:modified>
  <cp:category/>
</cp:coreProperties>
</file>